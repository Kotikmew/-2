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xlsx" ContentType="application/vnd.openxmlformats-officedocument.spreadsheetml.sheet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№2</w:t>
      </w: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курсу «Логика и основы алгоритмизации в инженерных задачах»</w:t>
      </w: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тему «Оценка времени выполнения программ»</w:t>
      </w: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</w:t>
      </w:r>
    </w:p>
    <w:p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группы 21ВВ3:</w:t>
      </w:r>
    </w:p>
    <w:p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Ефимушкин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Александр</w:t>
      </w:r>
    </w:p>
    <w:p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Приняли:</w:t>
      </w:r>
    </w:p>
    <w:p>
      <w:pPr>
        <w:spacing w:line="240" w:lineRule="auto"/>
        <w:ind w:left="566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Митрохин М. А.</w:t>
      </w:r>
    </w:p>
    <w:p>
      <w:pPr>
        <w:spacing w:line="240" w:lineRule="auto"/>
        <w:ind w:left="5664" w:firstLine="708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</w:rPr>
        <w:t>Юрова О. В.</w:t>
      </w: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2022</w:t>
      </w:r>
    </w:p>
    <w:p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>
      <w:pPr>
        <w:ind w:left="-426"/>
        <w:rPr>
          <w:rStyle w:val="188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188"/>
          <w:rFonts w:ascii="Times New Roman" w:hAnsi="Times New Roman" w:cs="Times New Roman"/>
          <w:color w:val="000000"/>
          <w:sz w:val="24"/>
          <w:szCs w:val="24"/>
        </w:rPr>
        <w:t>Изучение способа оценки сложности программы, а также способа измерения времени работы программы.</w:t>
      </w:r>
    </w:p>
    <w:p>
      <w:pPr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Задание 1:</w:t>
      </w:r>
      <w:r>
        <w:rPr>
          <w:color w:val="000000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Вычислить порядок сложности программы (</w:t>
      </w:r>
      <w:r>
        <w:rPr>
          <w:i/>
          <w:color w:val="000000"/>
          <w:sz w:val="24"/>
          <w:szCs w:val="24"/>
        </w:rPr>
        <w:t>О</w:t>
      </w:r>
      <w:r>
        <w:rPr>
          <w:color w:val="000000"/>
          <w:sz w:val="24"/>
          <w:szCs w:val="24"/>
        </w:rPr>
        <w:t>-символику).</w:t>
      </w:r>
    </w:p>
    <w:p>
      <w:pPr>
        <w:numPr>
          <w:ilvl w:val="0"/>
          <w:numId w:val="1"/>
        </w:num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>
      <w:pPr>
        <w:numPr>
          <w:ilvl w:val="0"/>
          <w:numId w:val="1"/>
        </w:num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>
      <w:pP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>
      <w:pPr>
        <w:jc w:val="both"/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  <w:u w:val="single"/>
        </w:rPr>
        <w:t>Задание 2</w:t>
      </w:r>
      <w:r>
        <w:rPr>
          <w:color w:val="000000"/>
          <w:sz w:val="24"/>
          <w:szCs w:val="24"/>
          <w:u w:val="single"/>
          <w:lang w:val="en-US"/>
        </w:rPr>
        <w:t>:</w:t>
      </w:r>
      <w:r>
        <w:rPr>
          <w:color w:val="00000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2"/>
        </w:num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>
      <w:pPr>
        <w:numPr>
          <w:ilvl w:val="0"/>
          <w:numId w:val="2"/>
        </w:num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>
      <w:pPr>
        <w:numPr>
          <w:ilvl w:val="0"/>
          <w:numId w:val="2"/>
        </w:num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>
      <w:pPr>
        <w:numPr>
          <w:ilvl w:val="0"/>
          <w:numId w:val="2"/>
        </w:num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>
      <w:pPr>
        <w:numPr>
          <w:ilvl w:val="0"/>
          <w:numId w:val="2"/>
        </w:num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>
      <w:pP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Теоретический материал</w:t>
      </w:r>
    </w:p>
    <w:p>
      <w:pPr>
        <w:spacing w:line="240" w:lineRule="auto"/>
        <w:ind w:left="-426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>Для оценки времени выполнения программ языка Си или их частей мы использовали средства, предоставляемые библиотекой time.h. Данная библиотека содержит описания типов и прототипы функций для работы с датой и временем.</w:t>
      </w:r>
    </w:p>
    <w:p>
      <w:pPr>
        <w:spacing w:line="240" w:lineRule="auto"/>
        <w:ind w:left="-426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ascii="Times New Roman" w:hAnsi="Times New Roman" w:eastAsia="Times New Roman" w:cs="Times New Roman"/>
          <w:i/>
          <w:color w:val="000000"/>
          <w:sz w:val="24"/>
          <w:szCs w:val="28"/>
        </w:rPr>
        <w:t>Для описания скорости роста функций используется О-символика. О-символика отражает порядок сложности алгоритма.</w:t>
      </w:r>
    </w:p>
    <w:p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>
      <w:pPr>
        <w:spacing w:line="240" w:lineRule="auto"/>
        <w:ind w:left="-426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Задание 1</w:t>
      </w:r>
    </w:p>
    <w:p>
      <w:pPr>
        <w:pStyle w:val="196"/>
        <w:numPr>
          <w:ilvl w:val="0"/>
          <w:numId w:val="3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Выводим объявление массивов для большего предоставления памяти</w:t>
      </w:r>
    </w:p>
    <w:p>
      <w:pPr>
        <w:pStyle w:val="196"/>
        <w:numPr>
          <w:ilvl w:val="0"/>
          <w:numId w:val="3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Добавляем в программу замер времени работы программы</w:t>
      </w:r>
    </w:p>
    <w:p>
      <w:pPr>
        <w:pStyle w:val="196"/>
        <w:numPr>
          <w:ilvl w:val="0"/>
          <w:numId w:val="3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Тестируем программу на различных значениях длины массива</w:t>
      </w:r>
    </w:p>
    <w:p>
      <w:pPr>
        <w:ind w:left="-426"/>
        <w:rPr>
          <w:rFonts w:ascii="Times New Roman" w:hAnsi="Times New Roman" w:cs="Times New Roman"/>
          <w:i/>
          <w:sz w:val="24"/>
        </w:rPr>
      </w:pPr>
    </w:p>
    <w:p>
      <w:pPr>
        <w:pStyle w:val="196"/>
        <w:spacing w:line="240" w:lineRule="auto"/>
        <w:ind w:left="-426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Задание 2</w:t>
      </w:r>
    </w:p>
    <w:p>
      <w:pPr>
        <w:pStyle w:val="196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Объявляем массива и заполняем его числами в зависимости от задания</w:t>
      </w:r>
    </w:p>
    <w:p>
      <w:pPr>
        <w:pStyle w:val="196"/>
        <w:numPr>
          <w:ilvl w:val="0"/>
          <w:numId w:val="4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Добавляем в программу замер времени работы программы</w:t>
      </w:r>
    </w:p>
    <w:p>
      <w:pPr>
        <w:pStyle w:val="196"/>
        <w:numPr>
          <w:ilvl w:val="0"/>
          <w:numId w:val="4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Тестируем программу на различных типах набора данных массива</w:t>
      </w:r>
    </w:p>
    <w:p>
      <w:pPr>
        <w:pStyle w:val="196"/>
        <w:spacing w:line="240" w:lineRule="auto"/>
        <w:ind w:left="-66"/>
        <w:rPr>
          <w:rFonts w:ascii="Times New Roman" w:hAnsi="Times New Roman" w:cs="Times New Roman"/>
          <w:b/>
          <w:sz w:val="24"/>
          <w:szCs w:val="28"/>
        </w:rPr>
      </w:pPr>
    </w:p>
    <w:p>
      <w:pPr>
        <w:pStyle w:val="185"/>
        <w:spacing w:before="0" w:beforeAutospacing="0" w:after="0" w:afterAutospacing="0"/>
        <w:rPr>
          <w:rFonts w:eastAsiaTheme="minorHAnsi"/>
          <w:szCs w:val="22"/>
          <w:lang w:eastAsia="en-US"/>
        </w:rPr>
      </w:pPr>
    </w:p>
    <w:p>
      <w:pPr>
        <w:pStyle w:val="185"/>
        <w:spacing w:before="0" w:beforeAutospacing="0" w:after="0" w:afterAutospacing="0"/>
        <w:rPr>
          <w:rFonts w:eastAsiaTheme="minorHAnsi"/>
          <w:szCs w:val="22"/>
          <w:lang w:eastAsia="en-US"/>
        </w:rPr>
      </w:pPr>
    </w:p>
    <w:p>
      <w:pPr>
        <w:pStyle w:val="185"/>
        <w:spacing w:before="0" w:beforeAutospacing="0" w:after="0" w:afterAutospacing="0"/>
        <w:rPr>
          <w:rFonts w:eastAsiaTheme="minorHAnsi"/>
          <w:szCs w:val="22"/>
          <w:lang w:eastAsia="en-US"/>
        </w:rPr>
      </w:pPr>
    </w:p>
    <w:p>
      <w:pPr>
        <w:pStyle w:val="185"/>
        <w:spacing w:before="0" w:beforeAutospacing="0" w:after="0" w:afterAutospacing="0"/>
        <w:jc w:val="center"/>
        <w:rPr>
          <w:rStyle w:val="183"/>
          <w:b/>
          <w:bCs/>
          <w:color w:val="000000"/>
          <w:sz w:val="28"/>
          <w:szCs w:val="28"/>
        </w:rPr>
      </w:pPr>
      <w:r>
        <w:rPr>
          <w:rStyle w:val="183"/>
          <w:b/>
          <w:bCs/>
          <w:color w:val="000000"/>
          <w:sz w:val="28"/>
          <w:szCs w:val="28"/>
        </w:rPr>
        <w:t>Задание 1</w:t>
      </w:r>
    </w:p>
    <w:p>
      <w:pPr>
        <w:pStyle w:val="185"/>
        <w:spacing w:before="0" w:beforeAutospacing="0" w:after="0" w:afterAutospacing="0"/>
        <w:rPr>
          <w:rStyle w:val="183"/>
          <w:b/>
          <w:color w:val="000000"/>
          <w:sz w:val="28"/>
          <w:szCs w:val="28"/>
        </w:rPr>
      </w:pPr>
      <w:r>
        <w:rPr>
          <w:rStyle w:val="183"/>
          <w:b/>
          <w:bCs/>
          <w:color w:val="000000"/>
          <w:sz w:val="28"/>
          <w:szCs w:val="28"/>
        </w:rPr>
        <w:t>Сложность</w:t>
      </w:r>
    </w:p>
    <w:p/>
    <w:p>
      <w:pPr>
        <w:pStyle w:val="185"/>
        <w:spacing w:before="0" w:beforeAutospacing="0" w:after="0" w:afterAutospacing="0"/>
        <w:jc w:val="right"/>
        <w:rPr>
          <w:rStyle w:val="183"/>
          <w:b/>
          <w:color w:val="000000"/>
          <w:sz w:val="28"/>
          <w:szCs w:val="28"/>
        </w:rPr>
      </w:pPr>
      <w:r>
        <mc:AlternateContent>
          <mc:Choice Requires="wps">
            <w:drawing>
              <wp:anchor distT="0" distB="0" distL="114935" distR="114935" simplePos="0" relativeHeight="251666432" behindDoc="0" locked="0" layoutInCell="1" allowOverlap="1">
                <wp:simplePos x="0" y="0"/>
                <wp:positionH relativeFrom="column">
                  <wp:posOffset>-321310</wp:posOffset>
                </wp:positionH>
                <wp:positionV relativeFrom="paragraph">
                  <wp:posOffset>6333490</wp:posOffset>
                </wp:positionV>
                <wp:extent cx="642620" cy="390525"/>
                <wp:effectExtent l="0" t="0" r="0" b="0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42935" cy="390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sz w:val="32"/>
                              </w:rPr>
                              <w:t>O(n</w:t>
                            </w:r>
                            <w:r>
                              <w:rPr>
                                <w:sz w:val="32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3pt;margin-top:498.7pt;height:30.75pt;width:50.6pt;z-index:251666432;mso-width-relative:page;mso-height-relative:page;" filled="f" stroked="f" coordsize="21600,21600" o:gfxdata="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Kxv8x2wAAAAsBAAAPAAAAAAAAAAEAIAAAACIAAABk&#10;cnMvZG93bnJldi54bWxQSwECFAAUAAAACACHTuJAravErjwCAABK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sz w:val="32"/>
                        </w:rPr>
                        <w:t>O(n</w:t>
                      </w:r>
                      <w:r>
                        <w:rPr>
                          <w:sz w:val="32"/>
                          <w:vertAlign w:val="superscript"/>
                        </w:rPr>
                        <w:t>3</w:t>
                      </w:r>
                      <w:r>
                        <w:rPr>
                          <w:sz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67456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6247765</wp:posOffset>
                </wp:positionV>
                <wp:extent cx="642620" cy="390525"/>
                <wp:effectExtent l="0" t="0" r="0" b="0"/>
                <wp:wrapNone/>
                <wp:docPr id="2" name="Текстовое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42936" cy="390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sz w:val="32"/>
                              </w:rPr>
                              <w:t>O(n</w:t>
                            </w:r>
                            <w:r>
                              <w:rPr>
                                <w:sz w:val="32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25pt;margin-top:491.95pt;height:30.75pt;width:50.6pt;z-index:251667456;mso-width-relative:page;mso-height-relative:page;" filled="f" stroked="f" coordsize="21600,21600" o:gfxdata="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X0GZZ3QAAAAsBAAAPAAAAAAAAAAEAIAAAACIA&#10;AABkcnMvZG93bnJldi54bWxQSwECFAAUAAAACACHTuJADq/RiT0CAABK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sz w:val="32"/>
                        </w:rPr>
                        <w:t>O(n</w:t>
                      </w:r>
                      <w:r>
                        <w:rPr>
                          <w:sz w:val="32"/>
                          <w:vertAlign w:val="superscript"/>
                        </w:rPr>
                        <w:t>2</w:t>
                      </w:r>
                      <w:r>
                        <w:rPr>
                          <w:sz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68480" behindDoc="0" locked="0" layoutInCell="1" allowOverlap="1">
                <wp:simplePos x="0" y="0"/>
                <wp:positionH relativeFrom="column">
                  <wp:posOffset>1292225</wp:posOffset>
                </wp:positionH>
                <wp:positionV relativeFrom="paragraph">
                  <wp:posOffset>4519295</wp:posOffset>
                </wp:positionV>
                <wp:extent cx="642620" cy="390525"/>
                <wp:effectExtent l="0" t="0" r="0" b="0"/>
                <wp:wrapNone/>
                <wp:docPr id="3" name="Текстовое 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42936" cy="390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sz w:val="32"/>
                              </w:rPr>
                              <w:t>O(n)</w:t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75pt;margin-top:355.85pt;height:30.75pt;width:50.6pt;z-index:251668480;mso-width-relative:page;mso-height-relative:page;" filled="f" stroked="f" coordsize="21600,21600" o:gfxdata="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T9fAW2wAAAAsBAAAPAAAAAAAAAAEAIAAAACIAAABk&#10;cnMvZG93bnJldi54bWxQSwECFAAUAAAACACHTuJAT9EGojwCAABK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sz w:val="32"/>
                        </w:rPr>
                        <w:t>O(n)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69504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6367145</wp:posOffset>
                </wp:positionV>
                <wp:extent cx="642620" cy="390525"/>
                <wp:effectExtent l="3175" t="3175" r="3175" b="3175"/>
                <wp:wrapNone/>
                <wp:docPr id="4" name="Текстовое 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42937" cy="390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sz w:val="32"/>
                              </w:rPr>
                              <w:t>O(n)</w:t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9pt;margin-top:501.35pt;height:30.75pt;width:50.6pt;z-index:251669504;mso-width-relative:page;mso-height-relative:page;" filled="f" stroked="f" coordsize="21600,21600" o:gfxdata="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v2s47cAAAADQEAAA8AAAAAAAAAAQAgAAAAIgAA&#10;AGRycy9kb3ducmV2LnhtbFBLAQIUABQAAAAIAIdO4kCoKPlHPQIAAEo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sz w:val="32"/>
                        </w:rPr>
                        <w:t>O(n)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65408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2547620</wp:posOffset>
                </wp:positionV>
                <wp:extent cx="161925" cy="952500"/>
                <wp:effectExtent l="4762" t="4762" r="4762" b="4762"/>
                <wp:wrapNone/>
                <wp:docPr id="5" name="Ле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1924" cy="952499"/>
                        </a:xfrm>
                        <a:prstGeom prst="leftBrace">
                          <a:avLst>
                            <a:gd name="adj1" fmla="val 8333"/>
                            <a:gd name="adj2" fmla="val 48999"/>
                          </a:avLst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37.75pt;margin-top:200.6pt;height:75pt;width:12.75pt;z-index:251665408;mso-width-relative:page;mso-height-relative:page;" filled="f" stroked="t" coordsize="21600,21600" o:gfxdata="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m4kCidcAAAALAQAA&#10;DwAAAAAAAAABACAAAAAiAAAAZHJzL2Rvd25yZXYueG1sUEsBAhQAFAAAAAgAh07iQNqtwvBTAgAA&#10;iwQAAA4AAAAAAAAAAQAgAAAAJgEAAGRycy9lMm9Eb2MueG1sUEsFBgAAAAAGAAYAWQEAAOsFAAAA&#10;AA==&#10;" adj="305,10584">
                <v:fill on="f" focussize="0,0"/>
                <v:stroke color="#365D8C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64384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4204970</wp:posOffset>
                </wp:positionV>
                <wp:extent cx="190500" cy="1019175"/>
                <wp:effectExtent l="4762" t="4762" r="4762" b="4762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499" cy="1019174"/>
                        </a:xfrm>
                        <a:prstGeom prst="leftBrace">
                          <a:avLst>
                            <a:gd name="adj1" fmla="val 8333"/>
                            <a:gd name="adj2" fmla="val 48598"/>
                          </a:avLst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37pt;margin-top:331.1pt;height:80.25pt;width:15pt;z-index:251664384;mso-width-relative:page;mso-height-relative:page;" filled="f" stroked="t" coordsize="21600,21600" o:gfxdata="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DWPm&#10;hNsAAAALAQAADwAAAAAAAAABACAAAAAiAAAAZHJzL2Rvd25yZXYueG1sUEsBAhQAFAAAAAgAh07i&#10;QBnaR5RYAgAAjAQAAA4AAAAAAAAAAQAgAAAAKgEAAGRycy9lMm9Eb2MueG1sUEsFBgAAAAAGAAYA&#10;WQEAAPQFAAAAAA==&#10;" adj="336,10497">
                <v:fill on="f" focussize="0,0"/>
                <v:stroke color="#365D8C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63360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5719445</wp:posOffset>
                </wp:positionV>
                <wp:extent cx="200025" cy="1447800"/>
                <wp:effectExtent l="4762" t="4762" r="4762" b="4762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0025" cy="1447799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86pt;margin-top:450.35pt;height:114pt;width:15.75pt;z-index:251663360;mso-width-relative:page;mso-height-relative:page;" filled="f" stroked="t" coordsize="21600,21600" o:gfxdata="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mjrP1NgAAAAM&#10;AQAADwAAAAAAAAABACAAAAAiAAAAZHJzL2Rvd25yZXYueG1sUEsBAhQAFAAAAAgAh07iQFLEsMVV&#10;AgAAjAQAAA4AAAAAAAAAAQAgAAAAJwEAAGRycy9lMm9Eb2MueG1sUEsFBgAAAAAGAAYAWQEAAO4F&#10;AAAAAA==&#10;" adj="248,10800">
                <v:fill on="f" focussize="0,0"/>
                <v:stroke color="#365D8C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62336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6205220</wp:posOffset>
                </wp:positionV>
                <wp:extent cx="161925" cy="733425"/>
                <wp:effectExtent l="4762" t="4762" r="4762" b="4762"/>
                <wp:wrapNone/>
                <wp:docPr id="8" name="Ле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1924" cy="733424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37.75pt;margin-top:488.6pt;height:57.75pt;width:12.75pt;z-index:251662336;mso-width-relative:page;mso-height-relative:page;" filled="f" stroked="t" coordsize="21600,21600" o:gfxdata="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kgbL3aAAAA&#10;DAEAAA8AAAAAAAAAAQAgAAAAIgAAAGRycy9kb3ducmV2LnhtbFBLAQIUABQAAAAIAIdO4kC1PLsm&#10;VAIAAIsEAAAOAAAAAAAAAAEAIAAAACkBAABkcnMvZTJvRG9jLnhtbFBLBQYAAAAABgAGAFkBAADv&#10;BQAAAAA=&#10;" adj="397,10800">
                <v:fill on="f" focussize="0,0"/>
                <v:stroke color="#365D8C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61312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2299970</wp:posOffset>
                </wp:positionV>
                <wp:extent cx="200025" cy="1362075"/>
                <wp:effectExtent l="4762" t="4762" r="4762" b="4762"/>
                <wp:wrapNone/>
                <wp:docPr id="9" name="Ле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0023" cy="1362073"/>
                        </a:xfrm>
                        <a:prstGeom prst="leftBrace">
                          <a:avLst>
                            <a:gd name="adj1" fmla="val 8333"/>
                            <a:gd name="adj2" fmla="val 48806"/>
                          </a:avLst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86pt;margin-top:181.1pt;height:107.25pt;width:15.75pt;z-index:251661312;mso-width-relative:page;mso-height-relative:page;" filled="f" stroked="t" coordsize="21600,21600" o:gfxdata="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Y3ZCv&#10;2QAAAAsBAAAPAAAAAAAAAAEAIAAAACIAAABkcnMvZG93bnJldi54bWxQSwECFAAUAAAACACHTuJA&#10;SxA95VkCAACMBAAADgAAAAAAAAABACAAAAAoAQAAZHJzL2Uyb0RvYy54bWxQSwUGAAAAAAYABgBZ&#10;AQAA8wUAAAAA&#10;" adj="264,10542">
                <v:fill on="f" focussize="0,0"/>
                <v:stroke color="#365D8C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60288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3966845</wp:posOffset>
                </wp:positionV>
                <wp:extent cx="175895" cy="1381125"/>
                <wp:effectExtent l="4762" t="4762" r="4762" b="4762"/>
                <wp:wrapNone/>
                <wp:docPr id="10" name="Ле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6212" cy="1381123"/>
                        </a:xfrm>
                        <a:prstGeom prst="leftBrace">
                          <a:avLst>
                            <a:gd name="adj1" fmla="val 8333"/>
                            <a:gd name="adj2" fmla="val 40546"/>
                          </a:avLst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86pt;margin-top:312.35pt;height:108.75pt;width:13.85pt;z-index:251660288;v-text-anchor:middle;mso-width-relative:page;mso-height-relative:page;" filled="f" stroked="t" coordsize="21600,21600" o:gfxdata="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i2EFwdwAAAALAQAADwAAAAAAAAABACAAAAAiAAAAZHJzL2Rvd25yZXYueG1sUEsBAhQAFAAAAAgA&#10;h07iQPufL9ZaAgAAhAQAAA4AAAAAAAAAAQAgAAAAKwEAAGRycy9lMm9Eb2MueG1sUEsFBgAAAAAG&#10;AAYAWQEAAPcFAAAAAA==&#10;" adj="229,8758">
                <v:fill on="f" focussize="0,0"/>
                <v:stroke color="#365D8C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206375</wp:posOffset>
                </wp:positionH>
                <wp:positionV relativeFrom="paragraph">
                  <wp:posOffset>5462270</wp:posOffset>
                </wp:positionV>
                <wp:extent cx="342900" cy="2133600"/>
                <wp:effectExtent l="4762" t="4762" r="4762" b="4762"/>
                <wp:wrapNone/>
                <wp:docPr id="11" name="Лев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899" cy="2133599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6.25pt;margin-top:430.1pt;height:168pt;width:27pt;z-index:251659264;mso-width-relative:page;mso-height-relative:page;" filled="f" stroked="t" coordsize="21600,21600" o:gfxdata="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zpNmfaAAAA&#10;CgEAAA8AAAAAAAAAAQAgAAAAIgAAAGRycy9kb3ducmV2LnhtbFBLAQIUABQAAAAIAIdO4kAV2MvT&#10;VAIAAI4EAAAOAAAAAAAAAAEAIAAAACkBAABkcnMvZTJvRG9jLnhtbFBLBQYAAAAABgAGAFkBAADv&#10;BQAAAAA=&#10;" adj="289,10800">
                <v:fill on="f" focussize="0,0"/>
                <v:stroke color="#365D8C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70528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2840355</wp:posOffset>
                </wp:positionV>
                <wp:extent cx="642620" cy="390525"/>
                <wp:effectExtent l="0" t="0" r="0" b="0"/>
                <wp:wrapNone/>
                <wp:docPr id="12" name="Текстовое 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42935" cy="390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sz w:val="32"/>
                              </w:rPr>
                              <w:t>O(n)</w:t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9pt;margin-top:223.65pt;height:30.75pt;width:50.6pt;z-index:251670528;mso-width-relative:page;mso-height-relative:page;" filled="f" stroked="f" coordsize="21600,21600" o:gfxdata="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+S6dI9sAAAALAQAADwAAAAAAAAABACAAAAAiAAAA&#10;ZHJzL2Rvd25yZXYueG1sUEsBAhQAFAAAAAgAh07iQGYi+mU9AgAAT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sz w:val="32"/>
                        </w:rPr>
                        <w:t>O(n)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71552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4323715</wp:posOffset>
                </wp:positionV>
                <wp:extent cx="642620" cy="390525"/>
                <wp:effectExtent l="0" t="0" r="0" b="0"/>
                <wp:wrapNone/>
                <wp:docPr id="13" name="Текстовое 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42935" cy="390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sz w:val="32"/>
                              </w:rPr>
                              <w:t>O(n</w:t>
                            </w:r>
                            <w:r>
                              <w:rPr>
                                <w:sz w:val="32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25pt;margin-top:340.45pt;height:30.75pt;width:50.6pt;z-index:251671552;mso-width-relative:page;mso-height-relative:page;" filled="f" stroked="f" coordsize="21600,21600" o:gfxdata="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1JOfyNsAAAAKAQAADwAAAAAAAAABACAAAAAiAAAA&#10;ZHJzL2Rvd25yZXYueG1sUEsBAhQAFAAAAAgAh07iQJMyhk09AgAAT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sz w:val="32"/>
                        </w:rPr>
                        <w:t>O(n</w:t>
                      </w:r>
                      <w:r>
                        <w:rPr>
                          <w:sz w:val="32"/>
                          <w:vertAlign w:val="superscript"/>
                        </w:rPr>
                        <w:t>2</w:t>
                      </w:r>
                      <w:r>
                        <w:rPr>
                          <w:sz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935" distR="114935" simplePos="0" relativeHeight="251672576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2755265</wp:posOffset>
                </wp:positionV>
                <wp:extent cx="642620" cy="390525"/>
                <wp:effectExtent l="0" t="0" r="0" b="0"/>
                <wp:wrapNone/>
                <wp:docPr id="14" name="Текстовое 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42935" cy="390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sz w:val="32"/>
                              </w:rPr>
                              <w:t>O(n</w:t>
                            </w:r>
                            <w:r>
                              <w:rPr>
                                <w:sz w:val="32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25pt;margin-top:216.95pt;height:30.75pt;width:50.6pt;z-index:251672576;mso-width-relative:page;mso-height-relative:page;" filled="f" stroked="f" coordsize="21600,21600" o:gfxdata="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x/IrrcAAAACgEAAA8AAAAAAAAAAQAgAAAAIgAA&#10;AGRycy9kb3ducmV2LnhtbFBLAQIUABQAAAAIAIdO4kBYQPKUPQIAAEw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sz w:val="32"/>
                        </w:rPr>
                        <w:t>O(n</w:t>
                      </w:r>
                      <w:r>
                        <w:rPr>
                          <w:sz w:val="32"/>
                          <w:vertAlign w:val="superscript"/>
                        </w:rPr>
                        <w:t>2</w:t>
                      </w:r>
                      <w:r>
                        <w:rPr>
                          <w:sz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3949700" cy="8534400"/>
            <wp:effectExtent l="0" t="0" r="0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6"/>
                    <a:srcRect r="40244"/>
                    <a:stretch>
                      <a:fillRect/>
                    </a:stretch>
                  </pic:blipFill>
                  <pic:spPr>
                    <a:xfrm>
                      <a:off x="0" y="0"/>
                      <a:ext cx="3950039" cy="853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5"/>
        <w:spacing w:before="0" w:beforeAutospacing="0" w:after="0" w:afterAutospacing="0"/>
        <w:jc w:val="right"/>
        <w:rPr>
          <w:szCs w:val="28"/>
        </w:rPr>
      </w:pPr>
    </w:p>
    <w:p>
      <w:pPr>
        <w:pStyle w:val="185"/>
        <w:spacing w:before="0" w:beforeAutospacing="0" w:after="0" w:afterAutospacing="0"/>
        <w:rPr>
          <w:rStyle w:val="183"/>
          <w:bCs/>
          <w:color w:val="000000"/>
          <w:sz w:val="28"/>
          <w:szCs w:val="28"/>
        </w:rPr>
      </w:pPr>
      <w:r>
        <w:rPr>
          <w:rStyle w:val="183"/>
          <w:bCs/>
          <w:color w:val="000000"/>
          <w:sz w:val="28"/>
          <w:szCs w:val="28"/>
        </w:rPr>
        <w:t>O(max(n</w:t>
      </w:r>
      <w:r>
        <w:rPr>
          <w:rStyle w:val="183"/>
          <w:bCs/>
          <w:color w:val="000000"/>
          <w:sz w:val="28"/>
          <w:szCs w:val="28"/>
          <w:vertAlign w:val="superscript"/>
        </w:rPr>
        <w:t>3</w:t>
      </w:r>
      <w:r>
        <w:rPr>
          <w:rStyle w:val="183"/>
          <w:bCs/>
          <w:color w:val="000000"/>
          <w:sz w:val="28"/>
          <w:szCs w:val="28"/>
        </w:rPr>
        <w:t>, n</w:t>
      </w:r>
      <w:r>
        <w:rPr>
          <w:rStyle w:val="183"/>
          <w:bCs/>
          <w:color w:val="000000"/>
          <w:sz w:val="28"/>
          <w:szCs w:val="28"/>
          <w:vertAlign w:val="superscript"/>
        </w:rPr>
        <w:t>2</w:t>
      </w:r>
      <w:r>
        <w:rPr>
          <w:rStyle w:val="183"/>
          <w:bCs/>
          <w:color w:val="000000"/>
          <w:sz w:val="28"/>
          <w:szCs w:val="28"/>
        </w:rPr>
        <w:t>, n</w:t>
      </w:r>
      <w:r>
        <w:rPr>
          <w:rStyle w:val="183"/>
          <w:bCs/>
          <w:color w:val="000000"/>
          <w:sz w:val="28"/>
          <w:szCs w:val="28"/>
          <w:vertAlign w:val="superscript"/>
        </w:rPr>
        <w:t>2</w:t>
      </w:r>
      <w:r>
        <w:rPr>
          <w:rStyle w:val="183"/>
          <w:bCs/>
          <w:color w:val="000000"/>
          <w:sz w:val="28"/>
          <w:szCs w:val="28"/>
        </w:rPr>
        <w:t>)) = O(n</w:t>
      </w:r>
      <w:r>
        <w:rPr>
          <w:rStyle w:val="183"/>
          <w:bCs/>
          <w:color w:val="000000"/>
          <w:sz w:val="28"/>
          <w:szCs w:val="28"/>
          <w:vertAlign w:val="superscript"/>
        </w:rPr>
        <w:t>3</w:t>
      </w:r>
      <w:r>
        <w:rPr>
          <w:rStyle w:val="183"/>
          <w:bCs/>
          <w:color w:val="000000"/>
          <w:sz w:val="28"/>
          <w:szCs w:val="28"/>
        </w:rPr>
        <w:t>)</w:t>
      </w:r>
    </w:p>
    <w:p>
      <w:pPr>
        <w:pStyle w:val="185"/>
        <w:spacing w:before="0" w:beforeAutospacing="0" w:after="0" w:afterAutospacing="0"/>
        <w:rPr>
          <w:szCs w:val="28"/>
        </w:rPr>
      </w:pPr>
    </w:p>
    <w:p>
      <w:pPr>
        <w:pStyle w:val="185"/>
        <w:spacing w:before="0" w:beforeAutospacing="0" w:after="0" w:afterAutospacing="0"/>
        <w:rPr>
          <w:rStyle w:val="183"/>
          <w:b/>
          <w:bCs/>
          <w:color w:val="000000"/>
          <w:sz w:val="28"/>
          <w:szCs w:val="28"/>
        </w:rPr>
      </w:pPr>
      <w:r>
        <w:rPr>
          <w:rStyle w:val="183"/>
          <w:b/>
          <w:bCs/>
          <w:color w:val="000000"/>
          <w:sz w:val="28"/>
          <w:szCs w:val="28"/>
        </w:rPr>
        <w:t>Замеры</w:t>
      </w:r>
    </w:p>
    <w:p>
      <w:pPr>
        <w:pStyle w:val="185"/>
        <w:spacing w:before="0" w:beforeAutospacing="0" w:after="0" w:afterAutospacing="0"/>
        <w:rPr>
          <w:rStyle w:val="183"/>
          <w:b/>
          <w:bCs/>
          <w:color w:val="000000"/>
          <w:sz w:val="28"/>
          <w:szCs w:val="28"/>
        </w:rPr>
      </w:pPr>
    </w:p>
    <w:p>
      <w:pPr>
        <w:pStyle w:val="185"/>
        <w:spacing w:before="0" w:beforeAutospacing="0" w:after="0" w:afterAutospacing="0"/>
        <w:rPr>
          <w:rStyle w:val="183"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16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185"/>
        <w:spacing w:before="0" w:beforeAutospacing="0" w:after="0" w:afterAutospacing="0"/>
        <w:rPr>
          <w:rStyle w:val="183"/>
          <w:b/>
          <w:bCs/>
          <w:color w:val="000000"/>
          <w:sz w:val="28"/>
          <w:szCs w:val="28"/>
        </w:rPr>
      </w:pPr>
    </w:p>
    <w:p>
      <w:pPr>
        <w:pStyle w:val="185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rStyle w:val="183"/>
          <w:b/>
          <w:bCs/>
          <w:color w:val="000000"/>
          <w:sz w:val="28"/>
          <w:szCs w:val="28"/>
        </w:rPr>
        <w:t>Результаты работы программы</w:t>
      </w:r>
    </w:p>
    <w:p>
      <w:pPr>
        <w:pStyle w:val="185"/>
        <w:spacing w:after="0" w:afterAutospacing="0"/>
        <w:ind w:left="-454"/>
      </w:pPr>
      <w:r>
        <w:drawing>
          <wp:inline distT="0" distB="0" distL="0" distR="0">
            <wp:extent cx="2790825" cy="746125"/>
            <wp:effectExtent l="0" t="0" r="0" b="0"/>
            <wp:docPr id="17" name="Рисунок 3" descr="https://sun9-north.userapi.com/sun9-79/s/v1/ig2/ckCLr0wDhVXMmde-32b-YNTzPplTx5XXgaKqnHy6qOzp5SbPMYWjsKsAFOUtk24m2EnoifOgLEqr35Rkm-OjzeeA.jpg?size=581x28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3" descr="https://sun9-north.userapi.com/sun9-79/s/v1/ig2/ckCLr0wDhVXMmde-32b-YNTzPplTx5XXgaKqnHy6qOzp5SbPMYWjsKsAFOUtk24m2EnoifOgLEqr35Rkm-OjzeeA.jpg?size=581x280&amp;quality=96&amp;type=album"/>
                    <pic:cNvPicPr>
                      <a:picLocks noChangeAspect="1"/>
                    </pic:cNvPicPr>
                  </pic:nvPicPr>
                  <pic:blipFill>
                    <a:blip r:embed="rId8"/>
                    <a:srcRect l="1" t="10425" r="29200" b="50286"/>
                    <a:stretch>
                      <a:fillRect/>
                    </a:stretch>
                  </pic:blipFill>
                  <pic:spPr>
                    <a:xfrm>
                      <a:off x="0" y="0"/>
                      <a:ext cx="2837087" cy="75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987040" cy="749300"/>
            <wp:effectExtent l="0" t="0" r="0" b="0"/>
            <wp:docPr id="18" name="Рисунок 4" descr="https://sun9-west.userapi.com/sun9-63/s/v1/ig2/kvTwd33_SX-f5VNFElIkbOGUzkHgobY1O2Ux3zkKIrYZzgzdZ7dsHtzvv6QE6NjeUE39aB_kQvaHcMz8705KyBfV.jpg?size=450x255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4" descr="https://sun9-west.userapi.com/sun9-63/s/v1/ig2/kvTwd33_SX-f5VNFElIkbOGUzkHgobY1O2Ux3zkKIrYZzgzdZ7dsHtzvv6QE6NjeUE39aB_kQvaHcMz8705KyBfV.jpg?size=450x255&amp;quality=96&amp;type=album"/>
                    <pic:cNvPicPr>
                      <a:picLocks noChangeAspect="1"/>
                    </pic:cNvPicPr>
                  </pic:nvPicPr>
                  <pic:blipFill>
                    <a:blip r:embed="rId9"/>
                    <a:srcRect t="10680" r="8700" b="48902"/>
                    <a:stretch>
                      <a:fillRect/>
                    </a:stretch>
                  </pic:blipFill>
                  <pic:spPr>
                    <a:xfrm>
                      <a:off x="0" y="0"/>
                      <a:ext cx="3022166" cy="75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5"/>
        <w:spacing w:after="0" w:afterAutospacing="0"/>
        <w:ind w:left="-454"/>
      </w:pPr>
      <w:r>
        <w:drawing>
          <wp:inline distT="0" distB="0" distL="0" distR="0">
            <wp:extent cx="2789555" cy="797560"/>
            <wp:effectExtent l="0" t="0" r="0" b="0"/>
            <wp:docPr id="19" name="Рисунок 5" descr="https://sun9-north.userapi.com/sun9-78/s/v1/ig2/0IDnhL6kkUqajXuPpBHZuY0paBjvKUpQprkj7ItO_dlFV_D5RLRJovwxc5vxlu_HlQ00bTUEIZCTigu5svEmOAoo.jpg?size=411x271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5" descr="https://sun9-north.userapi.com/sun9-78/s/v1/ig2/0IDnhL6kkUqajXuPpBHZuY0paBjvKUpQprkj7ItO_dlFV_D5RLRJovwxc5vxlu_HlQ00bTUEIZCTigu5svEmOAoo.jpg?size=411x271&amp;quality=96&amp;type=album"/>
                    <pic:cNvPicPr>
                      <a:picLocks noChangeAspect="1"/>
                    </pic:cNvPicPr>
                  </pic:nvPicPr>
                  <pic:blipFill>
                    <a:blip r:embed="rId10"/>
                    <a:srcRect t="8282" b="48378"/>
                    <a:stretch>
                      <a:fillRect/>
                    </a:stretch>
                  </pic:blipFill>
                  <pic:spPr>
                    <a:xfrm>
                      <a:off x="0" y="0"/>
                      <a:ext cx="2827333" cy="80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987675" cy="796290"/>
            <wp:effectExtent l="0" t="0" r="0" b="0"/>
            <wp:docPr id="20" name="Рисунок 6" descr="https://sun9-west.userapi.com/sun9-64/s/v1/ig2/UCtJyLw0TNET84SnAutAUaLz10ILfhEZk-aJmiMjDqdCd_UyVcUzbDyRtp3NTD2v_vzZOxotsxdLVgV-1oS7XmMp.jpg?size=451x21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6" descr="https://sun9-west.userapi.com/sun9-64/s/v1/ig2/UCtJyLw0TNET84SnAutAUaLz10ILfhEZk-aJmiMjDqdCd_UyVcUzbDyRtp3NTD2v_vzZOxotsxdLVgV-1oS7XmMp.jpg?size=451x210&amp;quality=96&amp;type=album"/>
                    <pic:cNvPicPr>
                      <a:picLocks noChangeAspect="1"/>
                    </pic:cNvPicPr>
                  </pic:nvPicPr>
                  <pic:blipFill>
                    <a:blip r:embed="rId11"/>
                    <a:srcRect t="14509" r="8866" b="33206"/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79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5"/>
        <w:spacing w:after="0" w:afterAutospacing="0"/>
        <w:ind w:left="-454"/>
      </w:pPr>
      <w:r>
        <w:drawing>
          <wp:inline distT="0" distB="0" distL="0" distR="0">
            <wp:extent cx="2936875" cy="763905"/>
            <wp:effectExtent l="0" t="0" r="0" b="0"/>
            <wp:docPr id="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8"/>
                    <pic:cNvPicPr>
                      <a:picLocks noChangeAspect="1"/>
                    </pic:cNvPicPr>
                  </pic:nvPicPr>
                  <pic:blipFill>
                    <a:blip r:embed="rId12"/>
                    <a:srcRect l="3918" t="9655" r="75934" b="81032"/>
                    <a:stretch>
                      <a:fillRect/>
                    </a:stretch>
                  </pic:blipFill>
                  <pic:spPr>
                    <a:xfrm>
                      <a:off x="0" y="0"/>
                      <a:ext cx="3028004" cy="7874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842260" cy="767080"/>
            <wp:effectExtent l="0" t="0" r="0" b="0"/>
            <wp:docPr id="2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9"/>
                    <pic:cNvPicPr>
                      <a:picLocks noChangeAspect="1"/>
                    </pic:cNvPicPr>
                  </pic:nvPicPr>
                  <pic:blipFill>
                    <a:blip r:embed="rId13"/>
                    <a:srcRect l="3697" t="9475" r="75791" b="80684"/>
                    <a:stretch>
                      <a:fillRect/>
                    </a:stretch>
                  </pic:blipFill>
                  <pic:spPr>
                    <a:xfrm>
                      <a:off x="0" y="0"/>
                      <a:ext cx="2867349" cy="7738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5"/>
        <w:spacing w:after="0" w:afterAutospacing="0"/>
        <w:ind w:left="-454"/>
      </w:pPr>
      <w:r>
        <w:drawing>
          <wp:inline distT="0" distB="0" distL="0" distR="0">
            <wp:extent cx="2926080" cy="793750"/>
            <wp:effectExtent l="0" t="0" r="0" b="0"/>
            <wp:docPr id="23" name="Рисунок 7" descr="https://sun9-north.userapi.com/sun9-87/s/v1/ig2/yMRc0m4BbViTNHMsXtzCfj7oviGN81SibL_QYAWK1oXt_vKlUb3lOJtrZHCYIa_WCBj9Ci2RDL-G4-rtrZml1SVC.jpg?size=603x298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7" descr="https://sun9-north.userapi.com/sun9-87/s/v1/ig2/yMRc0m4BbViTNHMsXtzCfj7oviGN81SibL_QYAWK1oXt_vKlUb3lOJtrZHCYIa_WCBj9Ci2RDL-G4-rtrZml1SVC.jpg?size=603x298&amp;quality=96&amp;type=album"/>
                    <pic:cNvPicPr>
                      <a:picLocks noChangeAspect="1"/>
                    </pic:cNvPicPr>
                  </pic:nvPicPr>
                  <pic:blipFill>
                    <a:blip r:embed="rId14"/>
                    <a:srcRect l="1" t="10062" r="31829" b="52547"/>
                    <a:stretch>
                      <a:fillRect/>
                    </a:stretch>
                  </pic:blipFill>
                  <pic:spPr>
                    <a:xfrm>
                      <a:off x="0" y="0"/>
                      <a:ext cx="2988240" cy="81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5"/>
        <w:spacing w:before="0" w:beforeAutospacing="0" w:after="0" w:afterAutospacing="0"/>
        <w:ind w:left="-426"/>
        <w:rPr>
          <w:b/>
          <w:sz w:val="28"/>
          <w:szCs w:val="28"/>
        </w:rPr>
      </w:pPr>
    </w:p>
    <w:p>
      <w:pPr>
        <w:pStyle w:val="185"/>
        <w:spacing w:before="0" w:beforeAutospacing="0" w:after="0" w:afterAutospacing="0"/>
        <w:ind w:left="-426"/>
        <w:rPr>
          <w:b/>
          <w:sz w:val="28"/>
          <w:szCs w:val="28"/>
        </w:rPr>
      </w:pPr>
    </w:p>
    <w:p>
      <w:pPr>
        <w:pStyle w:val="185"/>
        <w:spacing w:before="0" w:beforeAutospacing="0" w:after="0" w:afterAutospacing="0"/>
        <w:ind w:left="-426"/>
        <w:rPr>
          <w:b/>
          <w:sz w:val="28"/>
          <w:szCs w:val="28"/>
        </w:rPr>
      </w:pPr>
    </w:p>
    <w:p>
      <w:pPr>
        <w:pStyle w:val="185"/>
        <w:spacing w:before="0" w:beforeAutospacing="0" w:after="0" w:afterAutospacing="0"/>
        <w:ind w:left="-426"/>
        <w:rPr>
          <w:b/>
          <w:sz w:val="28"/>
          <w:szCs w:val="28"/>
        </w:rPr>
      </w:pPr>
    </w:p>
    <w:p>
      <w:pPr>
        <w:pStyle w:val="185"/>
        <w:spacing w:before="0" w:beforeAutospacing="0" w:after="0" w:afterAutospacing="0"/>
        <w:ind w:left="-426"/>
        <w:rPr>
          <w:b/>
          <w:sz w:val="28"/>
          <w:szCs w:val="28"/>
        </w:rPr>
      </w:pPr>
    </w:p>
    <w:p>
      <w:pPr>
        <w:pStyle w:val="185"/>
        <w:spacing w:before="0" w:beforeAutospacing="0" w:after="0" w:afterAutospacing="0"/>
        <w:ind w:left="-426"/>
        <w:rPr>
          <w:b/>
          <w:sz w:val="28"/>
          <w:szCs w:val="28"/>
        </w:rPr>
      </w:pPr>
    </w:p>
    <w:p>
      <w:pPr>
        <w:pStyle w:val="185"/>
        <w:spacing w:before="0" w:beforeAutospacing="0" w:after="0" w:afterAutospacing="0"/>
        <w:ind w:left="-426"/>
        <w:rPr>
          <w:b/>
          <w:sz w:val="28"/>
          <w:szCs w:val="28"/>
        </w:rPr>
      </w:pPr>
    </w:p>
    <w:p>
      <w:pPr>
        <w:pStyle w:val="185"/>
        <w:spacing w:before="0" w:beforeAutospacing="0" w:after="0" w:afterAutospacing="0"/>
        <w:ind w:left="-426"/>
        <w:rPr>
          <w:b/>
          <w:sz w:val="28"/>
          <w:szCs w:val="28"/>
        </w:rPr>
      </w:pP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br w:type="textWrapping"/>
      </w:r>
      <w:r>
        <w:rPr>
          <w:b/>
          <w:sz w:val="28"/>
          <w:szCs w:val="28"/>
          <w:lang w:val="en-US"/>
        </w:rPr>
        <w:br w:type="textWrapping"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"stdio.h"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"stdlib.h"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"time.h"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a[2000][2000], b[2000][2000], c[2000][2000], elem_c, p = 2000;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setvbuf(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setvbuf(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time_spent = 0.0;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 = clock();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r;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(i&lt; p)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(j&lt; p)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a[i][j] = rand()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j++;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 = 0; j = 0;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(i&lt; p)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(j&lt; p)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b[i][j] = rand()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j++;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i++;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p; i++)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p; j++)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elem_c = 0;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p; r++)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elem_c = elem_c + a[i][r] * b[r][j];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c[i][j] = elem_c;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time_spent +=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begin) /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elapsed time is %f seconds"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time_spent);</w:t>
      </w:r>
    </w:p>
    <w:p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(0);</w:t>
      </w:r>
    </w:p>
    <w:p>
      <w:pPr>
        <w:pStyle w:val="185"/>
        <w:spacing w:before="0" w:beforeAutospacing="0" w:after="0" w:afterAutospacing="0"/>
        <w:ind w:left="-426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pStyle w:val="185"/>
        <w:spacing w:before="0" w:beforeAutospacing="0" w:after="0" w:afterAutospacing="0"/>
        <w:ind w:left="-426"/>
        <w:rPr>
          <w:b/>
          <w:sz w:val="28"/>
          <w:szCs w:val="28"/>
        </w:rPr>
      </w:pPr>
    </w:p>
    <w:p>
      <w:pPr>
        <w:pStyle w:val="185"/>
        <w:spacing w:before="0" w:beforeAutospacing="0" w:after="0" w:afterAutospacing="0"/>
        <w:ind w:left="-426"/>
        <w:rPr>
          <w:b/>
          <w:sz w:val="28"/>
          <w:szCs w:val="28"/>
        </w:rPr>
      </w:pPr>
    </w:p>
    <w:p>
      <w:pPr>
        <w:pStyle w:val="185"/>
        <w:spacing w:before="0" w:beforeAutospacing="0" w:after="0" w:afterAutospacing="0"/>
        <w:ind w:left="-426"/>
        <w:rPr>
          <w:b/>
          <w:sz w:val="28"/>
          <w:szCs w:val="28"/>
        </w:rPr>
      </w:pPr>
    </w:p>
    <w:p>
      <w:pPr>
        <w:pStyle w:val="185"/>
        <w:spacing w:before="0" w:beforeAutospacing="0" w:after="0" w:afterAutospacing="0"/>
        <w:ind w:left="-426"/>
        <w:rPr>
          <w:b/>
          <w:sz w:val="28"/>
          <w:szCs w:val="28"/>
        </w:rPr>
      </w:pPr>
    </w:p>
    <w:p>
      <w:pPr>
        <w:pStyle w:val="185"/>
        <w:spacing w:before="0" w:beforeAutospacing="0" w:after="0" w:afterAutospacing="0"/>
        <w:ind w:left="-426"/>
        <w:rPr>
          <w:b/>
          <w:sz w:val="28"/>
          <w:szCs w:val="28"/>
        </w:rPr>
      </w:pPr>
    </w:p>
    <w:p>
      <w:pPr>
        <w:pStyle w:val="185"/>
        <w:spacing w:before="0" w:beforeAutospacing="0" w:after="0" w:afterAutospacing="0"/>
        <w:ind w:left="-426"/>
        <w:rPr>
          <w:b/>
          <w:sz w:val="28"/>
          <w:szCs w:val="28"/>
        </w:rPr>
      </w:pPr>
    </w:p>
    <w:p>
      <w:pPr>
        <w:pStyle w:val="185"/>
        <w:spacing w:before="0" w:beforeAutospacing="0" w:after="0" w:afterAutospacing="0"/>
        <w:ind w:left="-426"/>
        <w:rPr>
          <w:b/>
          <w:sz w:val="28"/>
          <w:szCs w:val="28"/>
        </w:rPr>
      </w:pPr>
    </w:p>
    <w:p>
      <w:pPr>
        <w:pStyle w:val="185"/>
        <w:spacing w:before="0" w:beforeAutospacing="0" w:after="0" w:afterAutospacing="0"/>
        <w:ind w:left="-426"/>
        <w:rPr>
          <w:b/>
          <w:sz w:val="28"/>
          <w:szCs w:val="28"/>
        </w:rPr>
      </w:pPr>
    </w:p>
    <w:p>
      <w:pPr>
        <w:pStyle w:val="185"/>
        <w:spacing w:before="0" w:beforeAutospacing="0" w:after="0" w:afterAutospacing="0"/>
        <w:ind w:left="-426"/>
        <w:rPr>
          <w:b/>
          <w:sz w:val="28"/>
          <w:szCs w:val="28"/>
        </w:rPr>
      </w:pPr>
    </w:p>
    <w:p>
      <w:pPr>
        <w:pStyle w:val="185"/>
        <w:spacing w:before="0" w:beforeAutospacing="0" w:after="0" w:afterAutospacing="0"/>
        <w:jc w:val="center"/>
        <w:rPr>
          <w:rStyle w:val="183"/>
          <w:b/>
          <w:bCs/>
          <w:color w:val="000000"/>
          <w:sz w:val="28"/>
          <w:szCs w:val="28"/>
        </w:rPr>
      </w:pPr>
      <w:r>
        <w:rPr>
          <w:rStyle w:val="183"/>
          <w:b/>
          <w:bCs/>
          <w:color w:val="000000"/>
          <w:sz w:val="28"/>
          <w:szCs w:val="28"/>
        </w:rPr>
        <w:t>Задание 2</w:t>
      </w:r>
    </w:p>
    <w:p>
      <w:pPr>
        <w:pStyle w:val="185"/>
        <w:numPr>
          <w:ilvl w:val="0"/>
          <w:numId w:val="5"/>
        </w:numPr>
        <w:spacing w:before="0" w:beforeAutospacing="0" w:after="0" w:afterAutospacing="0"/>
        <w:rPr>
          <w:szCs w:val="28"/>
        </w:rPr>
      </w:pPr>
      <w:r>
        <w:rPr>
          <w:szCs w:val="28"/>
        </w:rPr>
        <w:t>Проведем замеры времени работы в секундах алгоритмов сортировки на массиве длиной 123456 элементов</w:t>
      </w:r>
    </w:p>
    <w:p>
      <w:pPr>
        <w:pStyle w:val="185"/>
        <w:spacing w:before="0" w:beforeAutospacing="0" w:after="0" w:afterAutospacing="0"/>
        <w:rPr>
          <w:b/>
          <w:sz w:val="28"/>
          <w:szCs w:val="28"/>
        </w:rPr>
      </w:pPr>
    </w:p>
    <w:tbl>
      <w:tblPr>
        <w:tblStyle w:val="35"/>
        <w:tblW w:w="0" w:type="auto"/>
        <w:tblInd w:w="-4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2551"/>
        <w:gridCol w:w="2410"/>
        <w:gridCol w:w="25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pStyle w:val="185"/>
              <w:spacing w:before="0" w:beforeAutospacing="0" w:after="0" w:afterAutospacing="0"/>
            </w:pPr>
            <w:r>
              <w:t>Набор чисел в массиве</w:t>
            </w:r>
          </w:p>
        </w:tc>
        <w:tc>
          <w:tcPr>
            <w:tcW w:w="2551" w:type="dxa"/>
          </w:tcPr>
          <w:p>
            <w:pPr>
              <w:pStyle w:val="185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qsort</w:t>
            </w:r>
          </w:p>
        </w:tc>
        <w:tc>
          <w:tcPr>
            <w:tcW w:w="2410" w:type="dxa"/>
          </w:tcPr>
          <w:p>
            <w:pPr>
              <w:pStyle w:val="185"/>
              <w:spacing w:before="0" w:beforeAutospacing="0" w:after="0" w:afterAutospacing="0"/>
              <w:jc w:val="center"/>
            </w:pPr>
            <w:r>
              <w:t>Алгоритм Шелла</w:t>
            </w:r>
          </w:p>
        </w:tc>
        <w:tc>
          <w:tcPr>
            <w:tcW w:w="2518" w:type="dxa"/>
          </w:tcPr>
          <w:p>
            <w:pPr>
              <w:pStyle w:val="185"/>
              <w:spacing w:before="0" w:beforeAutospacing="0" w:after="0" w:afterAutospacing="0"/>
              <w:jc w:val="center"/>
              <w:rPr>
                <w:b/>
              </w:rPr>
            </w:pPr>
            <w:r>
              <w:t>Алгоритм быстрой сортировки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pStyle w:val="185"/>
              <w:spacing w:before="0" w:beforeAutospacing="0" w:after="0" w:afterAutospacing="0"/>
            </w:pPr>
            <w:r>
              <w:t>Случайный</w:t>
            </w:r>
          </w:p>
        </w:tc>
        <w:tc>
          <w:tcPr>
            <w:tcW w:w="2551" w:type="dxa"/>
          </w:tcPr>
          <w:p>
            <w:pPr>
              <w:pStyle w:val="18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0.240</w:t>
            </w:r>
          </w:p>
        </w:tc>
        <w:tc>
          <w:tcPr>
            <w:tcW w:w="2410" w:type="dxa"/>
          </w:tcPr>
          <w:p>
            <w:pPr>
              <w:pStyle w:val="18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1.025</w:t>
            </w:r>
          </w:p>
        </w:tc>
        <w:tc>
          <w:tcPr>
            <w:tcW w:w="2518" w:type="dxa"/>
          </w:tcPr>
          <w:p>
            <w:pPr>
              <w:pStyle w:val="18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0.021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pStyle w:val="185"/>
              <w:spacing w:before="0" w:beforeAutospacing="0" w:after="0" w:afterAutospacing="0"/>
            </w:pPr>
            <w:r>
              <w:t>Возрастает</w:t>
            </w:r>
          </w:p>
        </w:tc>
        <w:tc>
          <w:tcPr>
            <w:tcW w:w="2551" w:type="dxa"/>
          </w:tcPr>
          <w:p>
            <w:pPr>
              <w:pStyle w:val="18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0.010</w:t>
            </w:r>
          </w:p>
        </w:tc>
        <w:tc>
          <w:tcPr>
            <w:tcW w:w="2410" w:type="dxa"/>
          </w:tcPr>
          <w:p>
            <w:pPr>
              <w:pStyle w:val="18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2518" w:type="dxa"/>
          </w:tcPr>
          <w:p>
            <w:pPr>
              <w:pStyle w:val="18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pStyle w:val="185"/>
              <w:spacing w:before="0" w:beforeAutospacing="0" w:after="0" w:afterAutospacing="0"/>
            </w:pPr>
            <w:r>
              <w:t>Убывает</w:t>
            </w:r>
          </w:p>
        </w:tc>
        <w:tc>
          <w:tcPr>
            <w:tcW w:w="2551" w:type="dxa"/>
          </w:tcPr>
          <w:p>
            <w:pPr>
              <w:pStyle w:val="18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0.028</w:t>
            </w:r>
          </w:p>
        </w:tc>
        <w:tc>
          <w:tcPr>
            <w:tcW w:w="2410" w:type="dxa"/>
          </w:tcPr>
          <w:p>
            <w:pPr>
              <w:pStyle w:val="18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2.101</w:t>
            </w:r>
          </w:p>
        </w:tc>
        <w:tc>
          <w:tcPr>
            <w:tcW w:w="2518" w:type="dxa"/>
          </w:tcPr>
          <w:p>
            <w:pPr>
              <w:pStyle w:val="18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0.004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1" w:type="dxa"/>
          </w:tcPr>
          <w:p>
            <w:pPr>
              <w:pStyle w:val="185"/>
              <w:spacing w:before="0" w:beforeAutospacing="0" w:after="0" w:afterAutospacing="0"/>
            </w:pPr>
            <w:r>
              <w:t>Возрастает и убывает</w:t>
            </w:r>
          </w:p>
        </w:tc>
        <w:tc>
          <w:tcPr>
            <w:tcW w:w="2551" w:type="dxa"/>
          </w:tcPr>
          <w:p>
            <w:pPr>
              <w:pStyle w:val="18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0.105</w:t>
            </w:r>
          </w:p>
        </w:tc>
        <w:tc>
          <w:tcPr>
            <w:tcW w:w="2410" w:type="dxa"/>
          </w:tcPr>
          <w:p>
            <w:pPr>
              <w:pStyle w:val="185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1.038</w:t>
            </w:r>
          </w:p>
        </w:tc>
        <w:tc>
          <w:tcPr>
            <w:tcW w:w="2518" w:type="dxa"/>
          </w:tcPr>
          <w:p>
            <w:pPr>
              <w:pStyle w:val="185"/>
              <w:spacing w:before="0" w:beforeAutospacing="0" w:after="0" w:afterAutospacing="0"/>
            </w:pPr>
            <w:r>
              <w:t>0,005</w:t>
            </w:r>
          </w:p>
        </w:tc>
      </w:tr>
    </w:tbl>
    <w:p>
      <w:pPr>
        <w:pStyle w:val="185"/>
        <w:spacing w:before="0" w:beforeAutospacing="0" w:after="0" w:afterAutospacing="0"/>
        <w:ind w:left="-426"/>
        <w:rPr>
          <w:b/>
          <w:sz w:val="28"/>
          <w:szCs w:val="28"/>
        </w:rPr>
      </w:pP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Листинг</w:t>
      </w:r>
    </w:p>
    <w:p>
      <w:pPr>
        <w:pStyle w:val="185"/>
        <w:spacing w:before="0" w:beforeAutospacing="0" w:after="0" w:afterAutospacing="0"/>
        <w:ind w:left="-426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_CRT_SECURE_NO_WARNINGS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"stdio.h"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"stdlib.h"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"time.h"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808080"/>
          <w:sz w:val="19"/>
          <w:szCs w:val="19"/>
          <w:lang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&lt;windows.h&gt;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shell(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items,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count)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i, j, gap, k;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x, a[5];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a[0] = 9; a[1] = 5; a[2] = 3; a[3] = 2; a[4] = 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(k = 0; k &lt; 5; k++)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gap = a[k];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 = gap; i &lt; count; ++i)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x = items[i];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(j = i - gap; (x &lt; items[j]) &amp;&amp; (j &gt;= 0); j = j - gap)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items[j + gap] = items[j];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items[j + gap] = x;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qs(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items,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right)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i, j;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x, 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i = left; j = right;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/* выбор компаранда */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x = items[(left + right) / 2];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((items[i] &lt; x) &amp;&amp; (i &lt; right)) i++;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((x &lt; items[j]) &amp;&amp; (j &gt; left)) j--;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 &lt;= j)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y = items[i];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items[i] = items[j];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items[j] = 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i++; j--;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 &lt;= j);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(left &lt; j) qs(items, left, j);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 &lt; right) qs(items, i, right);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* method(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mod)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* a =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*)malloc(p *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k = 0; k &lt; p; k++) {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заполняем массив случайными числами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(mod == 0) a[k] = rand() % 100 + 1;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(mod == 1) a[k] = k;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(mod == 2) a[k] = p - k;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(mod == 3){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(k &lt;= p / 2)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a[k] = k;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a[k] = p / 2 - k;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a,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1; k &lt;= p; k++)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"%8.d"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a[k - 1]);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(k % 10 == 0)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comp(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i,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* j)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*i - *j;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FILE* fps;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SetConsoleCP(1251);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SetConsoleOutputCP(1251);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* item;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time_spent = 0.0;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srand(time(NULL));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инициализируем параметры генератора случайных чисел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t[5], p = 100;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t[0] = 1000; t[1] = 2000; t[2] = 4000; t[3] = 10000; t[4] = 20000;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u[4][7][3];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name_s[] =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"C:/Users/snachi/Desktop/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типо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си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/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лаба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2.2/u.txt"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((fps = fopen(name_s,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"r"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)) != NULL)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fps = fopen(name_s, 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"w"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 = 0; l &lt; 4; l++)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5;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item = method(t[i], l);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clock_t begin = clock();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qsort(item, t[i],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),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(*)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*,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*)) comp);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 w:eastAsia="ru-RU"/>
        </w:rPr>
        <w:t>//print(item, t[i]);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clock_t end = clock();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time_spent +=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)(end - begin) / CLOCKS_PER_SEC;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u[l][i][0] = time_spent;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5;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p = t[i];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item = method(t[i], l);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clock_t begin = clock();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shell(item, t[i]);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clock_t end = clock();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time_spent +=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)(end - begin) / CLOCKS_PER_SEC;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u[l][i][1] = time_spent;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5;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p = t[i];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item = method(t[i], l);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clock_t begin = clock();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qs(item, 0, t[i] - 1);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clock_t end = clock();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time_spent +=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)(end - begin) / CLOCKS_PER_SEC;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u[l][i][2] = time_spent;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fprintf(fps,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"qsort:\n"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fprintf(fps,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         случайный порядок     возростает     убывает     возростает и убывает:\n"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 = 0; l &lt; 5; l++)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fprintf(fps,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"%5.d -"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t[l]);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fprintf(fps,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  %f              %f       %f    %f\n"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u[0][l][0], u[1][l][0], u[2][l][0], u[3][l][0]);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fprintf(fps,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сортировка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Шелла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 = 0; l &lt; 5; l++)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fprintf(fps,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"%5.d -"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t[l]);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fprintf(fps,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  %f              %f       %f    %f\n"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u[0][l][1], u[1][l][1], u[2][l][1], u[3][l][1]);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fprintf(fps,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"\nбыстрая сортировка:\n"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 = 0; l &lt; 5; l++)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fprintf(fps,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"%5.d -"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t[l]);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fprintf(fps,</w:t>
      </w:r>
      <w:r>
        <w:rPr>
          <w:rFonts w:ascii="Consolas" w:hAnsi="Consolas" w:cs="Consolas"/>
          <w:color w:val="A31515"/>
          <w:sz w:val="19"/>
          <w:szCs w:val="19"/>
          <w:lang w:val="en-US" w:eastAsia="ru-RU"/>
        </w:rPr>
        <w:t>"  %f              %f       %f    %f\n"</w:t>
      </w: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>, u[0][l][2], u[1][l][2], u[2][l][2], u[3][l][2]);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>
      <w:pPr>
        <w:spacing w:line="240" w:lineRule="auto"/>
        <w:ind w:left="-426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>
      <w:pPr>
        <w:spacing w:line="240" w:lineRule="auto"/>
        <w:ind w:left="-426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>
      <w:pPr>
        <w:ind w:left="-426"/>
        <w:rPr>
          <w:rStyle w:val="188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188"/>
          <w:rFonts w:ascii="Times New Roman" w:hAnsi="Times New Roman" w:cs="Times New Roman"/>
          <w:color w:val="000000"/>
          <w:sz w:val="24"/>
          <w:szCs w:val="24"/>
        </w:rPr>
        <w:t>В ходе работы я изучили способ оценки сложности программы, а также способ измерения времени работы программы.</w:t>
      </w:r>
    </w:p>
    <w:sectPr>
      <w:type w:val="continuous"/>
      <w:pgSz w:w="11906" w:h="16838"/>
      <w:pgMar w:top="709" w:right="707" w:bottom="56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654" w:hanging="360"/>
      </w:pPr>
    </w:lvl>
    <w:lvl w:ilvl="2" w:tentative="0">
      <w:start w:val="1"/>
      <w:numFmt w:val="lowerRoman"/>
      <w:lvlText w:val="%3."/>
      <w:lvlJc w:val="right"/>
      <w:pPr>
        <w:ind w:left="1374" w:hanging="180"/>
      </w:pPr>
    </w:lvl>
    <w:lvl w:ilvl="3" w:tentative="0">
      <w:start w:val="1"/>
      <w:numFmt w:val="decimal"/>
      <w:lvlText w:val="%4."/>
      <w:lvlJc w:val="left"/>
      <w:pPr>
        <w:ind w:left="2094" w:hanging="360"/>
      </w:pPr>
    </w:lvl>
    <w:lvl w:ilvl="4" w:tentative="0">
      <w:start w:val="1"/>
      <w:numFmt w:val="lowerLetter"/>
      <w:lvlText w:val="%5."/>
      <w:lvlJc w:val="left"/>
      <w:pPr>
        <w:ind w:left="2814" w:hanging="360"/>
      </w:pPr>
    </w:lvl>
    <w:lvl w:ilvl="5" w:tentative="0">
      <w:start w:val="1"/>
      <w:numFmt w:val="lowerRoman"/>
      <w:lvlText w:val="%6."/>
      <w:lvlJc w:val="right"/>
      <w:pPr>
        <w:ind w:left="3534" w:hanging="180"/>
      </w:pPr>
    </w:lvl>
    <w:lvl w:ilvl="6" w:tentative="0">
      <w:start w:val="1"/>
      <w:numFmt w:val="decimal"/>
      <w:lvlText w:val="%7."/>
      <w:lvlJc w:val="left"/>
      <w:pPr>
        <w:ind w:left="4254" w:hanging="360"/>
      </w:pPr>
    </w:lvl>
    <w:lvl w:ilvl="7" w:tentative="0">
      <w:start w:val="1"/>
      <w:numFmt w:val="lowerLetter"/>
      <w:lvlText w:val="%8."/>
      <w:lvlJc w:val="left"/>
      <w:pPr>
        <w:ind w:left="4974" w:hanging="360"/>
      </w:pPr>
    </w:lvl>
    <w:lvl w:ilvl="8" w:tentative="0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)"/>
      <w:lvlJc w:val="left"/>
      <w:pPr>
        <w:ind w:left="-66" w:hanging="360"/>
      </w:pPr>
      <w:rPr>
        <w:rFonts w:hint="default"/>
        <w:b w:val="0"/>
        <w:i/>
      </w:rPr>
    </w:lvl>
    <w:lvl w:ilvl="1" w:tentative="0">
      <w:start w:val="1"/>
      <w:numFmt w:val="lowerLetter"/>
      <w:lvlText w:val="%2."/>
      <w:lvlJc w:val="left"/>
      <w:pPr>
        <w:ind w:left="654" w:hanging="360"/>
      </w:pPr>
    </w:lvl>
    <w:lvl w:ilvl="2" w:tentative="0">
      <w:start w:val="1"/>
      <w:numFmt w:val="lowerRoman"/>
      <w:lvlText w:val="%3."/>
      <w:lvlJc w:val="right"/>
      <w:pPr>
        <w:ind w:left="1374" w:hanging="180"/>
      </w:pPr>
    </w:lvl>
    <w:lvl w:ilvl="3" w:tentative="0">
      <w:start w:val="1"/>
      <w:numFmt w:val="decimal"/>
      <w:lvlText w:val="%4."/>
      <w:lvlJc w:val="left"/>
      <w:pPr>
        <w:ind w:left="2094" w:hanging="360"/>
      </w:pPr>
    </w:lvl>
    <w:lvl w:ilvl="4" w:tentative="0">
      <w:start w:val="1"/>
      <w:numFmt w:val="lowerLetter"/>
      <w:lvlText w:val="%5."/>
      <w:lvlJc w:val="left"/>
      <w:pPr>
        <w:ind w:left="2814" w:hanging="360"/>
      </w:pPr>
    </w:lvl>
    <w:lvl w:ilvl="5" w:tentative="0">
      <w:start w:val="1"/>
      <w:numFmt w:val="lowerRoman"/>
      <w:lvlText w:val="%6."/>
      <w:lvlJc w:val="right"/>
      <w:pPr>
        <w:ind w:left="3534" w:hanging="180"/>
      </w:pPr>
    </w:lvl>
    <w:lvl w:ilvl="6" w:tentative="0">
      <w:start w:val="1"/>
      <w:numFmt w:val="decimal"/>
      <w:lvlText w:val="%7."/>
      <w:lvlJc w:val="left"/>
      <w:pPr>
        <w:ind w:left="4254" w:hanging="360"/>
      </w:pPr>
    </w:lvl>
    <w:lvl w:ilvl="7" w:tentative="0">
      <w:start w:val="1"/>
      <w:numFmt w:val="lowerLetter"/>
      <w:lvlText w:val="%8."/>
      <w:lvlJc w:val="left"/>
      <w:pPr>
        <w:ind w:left="4974" w:hanging="360"/>
      </w:pPr>
    </w:lvl>
    <w:lvl w:ilvl="8" w:tentative="0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entative="0">
      <w:start w:val="1"/>
      <w:numFmt w:val="lowerLetter"/>
      <w:lvlText w:val="%2."/>
      <w:lvlJc w:val="left"/>
      <w:pPr>
        <w:ind w:left="654" w:hanging="360"/>
      </w:pPr>
    </w:lvl>
    <w:lvl w:ilvl="2" w:tentative="0">
      <w:start w:val="1"/>
      <w:numFmt w:val="lowerRoman"/>
      <w:lvlText w:val="%3."/>
      <w:lvlJc w:val="right"/>
      <w:pPr>
        <w:ind w:left="1374" w:hanging="180"/>
      </w:pPr>
    </w:lvl>
    <w:lvl w:ilvl="3" w:tentative="0">
      <w:start w:val="1"/>
      <w:numFmt w:val="decimal"/>
      <w:lvlText w:val="%4."/>
      <w:lvlJc w:val="left"/>
      <w:pPr>
        <w:ind w:left="2094" w:hanging="360"/>
      </w:pPr>
    </w:lvl>
    <w:lvl w:ilvl="4" w:tentative="0">
      <w:start w:val="1"/>
      <w:numFmt w:val="lowerLetter"/>
      <w:lvlText w:val="%5."/>
      <w:lvlJc w:val="left"/>
      <w:pPr>
        <w:ind w:left="2814" w:hanging="360"/>
      </w:pPr>
    </w:lvl>
    <w:lvl w:ilvl="5" w:tentative="0">
      <w:start w:val="1"/>
      <w:numFmt w:val="lowerRoman"/>
      <w:lvlText w:val="%6."/>
      <w:lvlJc w:val="right"/>
      <w:pPr>
        <w:ind w:left="3534" w:hanging="180"/>
      </w:pPr>
    </w:lvl>
    <w:lvl w:ilvl="6" w:tentative="0">
      <w:start w:val="1"/>
      <w:numFmt w:val="decimal"/>
      <w:lvlText w:val="%7."/>
      <w:lvlJc w:val="left"/>
      <w:pPr>
        <w:ind w:left="4254" w:hanging="360"/>
      </w:pPr>
    </w:lvl>
    <w:lvl w:ilvl="7" w:tentative="0">
      <w:start w:val="1"/>
      <w:numFmt w:val="lowerLetter"/>
      <w:lvlText w:val="%8."/>
      <w:lvlJc w:val="left"/>
      <w:pPr>
        <w:ind w:left="4974" w:hanging="360"/>
      </w:pPr>
    </w:lvl>
    <w:lvl w:ilvl="8" w:tentative="0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428"/>
    <w:rsid w:val="00645428"/>
    <w:rsid w:val="006E4D4C"/>
    <w:rsid w:val="007D1BB4"/>
    <w:rsid w:val="007F6DEA"/>
    <w:rsid w:val="008700E2"/>
    <w:rsid w:val="00C22D91"/>
    <w:rsid w:val="00FC299A"/>
    <w:rsid w:val="2A191263"/>
    <w:rsid w:val="3E89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19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1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8">
    <w:name w:val="heading 7"/>
    <w:basedOn w:val="1"/>
    <w:next w:val="1"/>
    <w:link w:val="42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0">
    <w:name w:val="heading 9"/>
    <w:basedOn w:val="1"/>
    <w:next w:val="1"/>
    <w:link w:val="44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Hyperlink"/>
    <w:unhideWhenUsed/>
    <w:qFormat/>
    <w:uiPriority w:val="99"/>
    <w:rPr>
      <w:color w:val="0000FF" w:themeColor="hyperlink"/>
      <w:u w:val="single"/>
    </w:rPr>
  </w:style>
  <w:style w:type="paragraph" w:styleId="16">
    <w:name w:val="Balloon Text"/>
    <w:basedOn w:val="1"/>
    <w:link w:val="18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7">
    <w:name w:val="endnote text"/>
    <w:basedOn w:val="1"/>
    <w:link w:val="181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8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19">
    <w:name w:val="footnote text"/>
    <w:basedOn w:val="1"/>
    <w:link w:val="180"/>
    <w:semiHidden/>
    <w:unhideWhenUsed/>
    <w:uiPriority w:val="99"/>
    <w:pPr>
      <w:spacing w:after="40" w:line="240" w:lineRule="auto"/>
    </w:pPr>
    <w:rPr>
      <w:sz w:val="18"/>
    </w:rPr>
  </w:style>
  <w:style w:type="paragraph" w:styleId="20">
    <w:name w:val="toc 8"/>
    <w:basedOn w:val="1"/>
    <w:next w:val="1"/>
    <w:unhideWhenUsed/>
    <w:uiPriority w:val="39"/>
    <w:pPr>
      <w:spacing w:after="57"/>
      <w:ind w:left="1984"/>
    </w:pPr>
  </w:style>
  <w:style w:type="paragraph" w:styleId="21">
    <w:name w:val="header"/>
    <w:basedOn w:val="1"/>
    <w:link w:val="52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22">
    <w:name w:val="toc 9"/>
    <w:basedOn w:val="1"/>
    <w:next w:val="1"/>
    <w:unhideWhenUsed/>
    <w:uiPriority w:val="39"/>
    <w:pPr>
      <w:spacing w:after="57"/>
      <w:ind w:left="2268"/>
    </w:pPr>
  </w:style>
  <w:style w:type="paragraph" w:styleId="23">
    <w:name w:val="toc 7"/>
    <w:basedOn w:val="1"/>
    <w:next w:val="1"/>
    <w:unhideWhenUsed/>
    <w:uiPriority w:val="39"/>
    <w:pPr>
      <w:spacing w:after="57"/>
      <w:ind w:left="1701"/>
    </w:pPr>
  </w:style>
  <w:style w:type="paragraph" w:styleId="24">
    <w:name w:val="toc 1"/>
    <w:basedOn w:val="1"/>
    <w:next w:val="1"/>
    <w:unhideWhenUsed/>
    <w:uiPriority w:val="39"/>
    <w:pPr>
      <w:spacing w:after="57"/>
    </w:pPr>
  </w:style>
  <w:style w:type="paragraph" w:styleId="25">
    <w:name w:val="toc 6"/>
    <w:basedOn w:val="1"/>
    <w:next w:val="1"/>
    <w:unhideWhenUsed/>
    <w:uiPriority w:val="39"/>
    <w:pPr>
      <w:spacing w:after="57"/>
      <w:ind w:left="1417"/>
    </w:pPr>
  </w:style>
  <w:style w:type="paragraph" w:styleId="26">
    <w:name w:val="table of figures"/>
    <w:basedOn w:val="1"/>
    <w:next w:val="1"/>
    <w:unhideWhenUsed/>
    <w:uiPriority w:val="99"/>
    <w:pPr>
      <w:spacing w:after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/>
    </w:pPr>
  </w:style>
  <w:style w:type="paragraph" w:styleId="28">
    <w:name w:val="toc 2"/>
    <w:basedOn w:val="1"/>
    <w:next w:val="1"/>
    <w:unhideWhenUsed/>
    <w:uiPriority w:val="39"/>
    <w:pPr>
      <w:spacing w:after="57"/>
      <w:ind w:left="283"/>
    </w:pPr>
  </w:style>
  <w:style w:type="paragraph" w:styleId="29">
    <w:name w:val="toc 4"/>
    <w:basedOn w:val="1"/>
    <w:next w:val="1"/>
    <w:unhideWhenUsed/>
    <w:uiPriority w:val="39"/>
    <w:pPr>
      <w:spacing w:after="57"/>
      <w:ind w:left="850"/>
    </w:pPr>
  </w:style>
  <w:style w:type="paragraph" w:styleId="30">
    <w:name w:val="toc 5"/>
    <w:basedOn w:val="1"/>
    <w:next w:val="1"/>
    <w:unhideWhenUsed/>
    <w:uiPriority w:val="39"/>
    <w:pPr>
      <w:spacing w:after="57"/>
      <w:ind w:left="1134"/>
    </w:pPr>
  </w:style>
  <w:style w:type="paragraph" w:styleId="31">
    <w:name w:val="Title"/>
    <w:basedOn w:val="1"/>
    <w:next w:val="1"/>
    <w:link w:val="46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2">
    <w:name w:val="footer"/>
    <w:basedOn w:val="1"/>
    <w:link w:val="54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3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34">
    <w:name w:val="Subtitle"/>
    <w:basedOn w:val="1"/>
    <w:next w:val="1"/>
    <w:link w:val="47"/>
    <w:qFormat/>
    <w:uiPriority w:val="11"/>
    <w:pPr>
      <w:spacing w:before="200" w:after="200"/>
    </w:pPr>
    <w:rPr>
      <w:sz w:val="24"/>
      <w:szCs w:val="24"/>
    </w:rPr>
  </w:style>
  <w:style w:type="table" w:styleId="35">
    <w:name w:val="Table Grid"/>
    <w:basedOn w:val="12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6">
    <w:name w:val="Заголовок 1 Знак"/>
    <w:basedOn w:val="11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7">
    <w:name w:val="Заголовок 2 Знак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8">
    <w:name w:val="Heading 3 Char"/>
    <w:basedOn w:val="11"/>
    <w:uiPriority w:val="9"/>
    <w:rPr>
      <w:rFonts w:ascii="Arial" w:hAnsi="Arial" w:eastAsia="Arial" w:cs="Arial"/>
      <w:sz w:val="30"/>
      <w:szCs w:val="30"/>
    </w:rPr>
  </w:style>
  <w:style w:type="character" w:customStyle="1" w:styleId="39">
    <w:name w:val="Заголовок 4 Знак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0">
    <w:name w:val="Заголовок 5 Знак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1">
    <w:name w:val="Заголовок 6 Знак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2">
    <w:name w:val="Заголовок 7 Знак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3">
    <w:name w:val="Заголовок 8 Знак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4">
    <w:name w:val="Заголовок 9 Знак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5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6">
    <w:name w:val="Заголовок Знак"/>
    <w:basedOn w:val="11"/>
    <w:link w:val="31"/>
    <w:qFormat/>
    <w:uiPriority w:val="10"/>
    <w:rPr>
      <w:sz w:val="48"/>
      <w:szCs w:val="48"/>
    </w:rPr>
  </w:style>
  <w:style w:type="character" w:customStyle="1" w:styleId="47">
    <w:name w:val="Подзаголовок Знак"/>
    <w:basedOn w:val="11"/>
    <w:link w:val="34"/>
    <w:qFormat/>
    <w:uiPriority w:val="11"/>
    <w:rPr>
      <w:sz w:val="24"/>
      <w:szCs w:val="24"/>
    </w:rPr>
  </w:style>
  <w:style w:type="paragraph" w:styleId="48">
    <w:name w:val="Quote"/>
    <w:basedOn w:val="1"/>
    <w:next w:val="1"/>
    <w:link w:val="49"/>
    <w:qFormat/>
    <w:uiPriority w:val="29"/>
    <w:pPr>
      <w:ind w:left="720" w:right="720"/>
    </w:pPr>
    <w:rPr>
      <w:i/>
    </w:rPr>
  </w:style>
  <w:style w:type="character" w:customStyle="1" w:styleId="49">
    <w:name w:val="Цитата 2 Знак"/>
    <w:link w:val="48"/>
    <w:qFormat/>
    <w:uiPriority w:val="29"/>
    <w:rPr>
      <w:i/>
    </w:rPr>
  </w:style>
  <w:style w:type="paragraph" w:styleId="50">
    <w:name w:val="Intense Quote"/>
    <w:basedOn w:val="1"/>
    <w:next w:val="1"/>
    <w:link w:val="51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1">
    <w:name w:val="Выделенная цитата Знак"/>
    <w:link w:val="50"/>
    <w:qFormat/>
    <w:uiPriority w:val="30"/>
    <w:rPr>
      <w:i/>
    </w:rPr>
  </w:style>
  <w:style w:type="character" w:customStyle="1" w:styleId="52">
    <w:name w:val="Верхний колонтитул Знак"/>
    <w:basedOn w:val="11"/>
    <w:link w:val="21"/>
    <w:qFormat/>
    <w:uiPriority w:val="99"/>
  </w:style>
  <w:style w:type="character" w:customStyle="1" w:styleId="53">
    <w:name w:val="Footer Char"/>
    <w:basedOn w:val="11"/>
    <w:uiPriority w:val="99"/>
  </w:style>
  <w:style w:type="character" w:customStyle="1" w:styleId="54">
    <w:name w:val="Нижний колонтитул Знак"/>
    <w:link w:val="32"/>
    <w:uiPriority w:val="99"/>
  </w:style>
  <w:style w:type="table" w:customStyle="1" w:styleId="55">
    <w:name w:val="Table Grid Light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6">
    <w:name w:val="Таблица простая 11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Таблица простая 21"/>
    <w:basedOn w:val="1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8">
    <w:name w:val="Таблица простая 31"/>
    <w:basedOn w:val="12"/>
    <w:uiPriority w:val="99"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Таблица простая 41"/>
    <w:basedOn w:val="12"/>
    <w:qFormat/>
    <w:uiPriority w:val="99"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Таблица простая 51"/>
    <w:basedOn w:val="12"/>
    <w:uiPriority w:val="99"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1">
    <w:name w:val="Таблица-сетка 1 светлая1"/>
    <w:basedOn w:val="12"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2">
    <w:name w:val="Grid Table 1 Light - Accent 1"/>
    <w:basedOn w:val="12"/>
    <w:qFormat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3">
    <w:name w:val="Grid Table 1 Light - Accent 2"/>
    <w:basedOn w:val="12"/>
    <w:qFormat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4">
    <w:name w:val="Grid Table 1 Light - Accent 3"/>
    <w:basedOn w:val="12"/>
    <w:qFormat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5">
    <w:name w:val="Grid Table 1 Light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6">
    <w:name w:val="Grid Table 1 Light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7">
    <w:name w:val="Grid Table 1 Light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8">
    <w:name w:val="Таблица-сетка 21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9">
    <w:name w:val="Grid Table 2 - Accent 1"/>
    <w:basedOn w:val="12"/>
    <w:qFormat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0">
    <w:name w:val="Grid Table 2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1">
    <w:name w:val="Grid Table 2 - Accent 3"/>
    <w:basedOn w:val="12"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2">
    <w:name w:val="Grid Table 2 - Accent 4"/>
    <w:basedOn w:val="12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3">
    <w:name w:val="Grid Table 2 - Accent 5"/>
    <w:basedOn w:val="12"/>
    <w:qFormat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4">
    <w:name w:val="Grid Table 2 - Accent 6"/>
    <w:basedOn w:val="12"/>
    <w:qFormat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5">
    <w:name w:val="Таблица-сетка 31"/>
    <w:basedOn w:val="12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6">
    <w:name w:val="Grid Table 3 - Accent 1"/>
    <w:basedOn w:val="12"/>
    <w:qFormat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7">
    <w:name w:val="Grid Table 3 - Accent 2"/>
    <w:basedOn w:val="12"/>
    <w:qFormat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8">
    <w:name w:val="Grid Table 3 - Accent 3"/>
    <w:basedOn w:val="12"/>
    <w:qFormat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9">
    <w:name w:val="Grid Table 3 - Accent 4"/>
    <w:basedOn w:val="12"/>
    <w:qFormat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0">
    <w:name w:val="Grid Table 3 - Accent 5"/>
    <w:basedOn w:val="12"/>
    <w:qFormat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1">
    <w:name w:val="Grid Table 3 - Accent 6"/>
    <w:basedOn w:val="12"/>
    <w:qFormat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2">
    <w:name w:val="Таблица-сетка 41"/>
    <w:basedOn w:val="12"/>
    <w:qFormat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3">
    <w:name w:val="Grid Table 4 - Accent 1"/>
    <w:basedOn w:val="12"/>
    <w:qFormat/>
    <w:uiPriority w:val="5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4">
    <w:name w:val="Grid Table 4 - Accent 2"/>
    <w:basedOn w:val="12"/>
    <w:qFormat/>
    <w:uiPriority w:val="5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5">
    <w:name w:val="Grid Table 4 - Accent 3"/>
    <w:basedOn w:val="12"/>
    <w:qFormat/>
    <w:uiPriority w:val="5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6">
    <w:name w:val="Grid Table 4 - Accent 4"/>
    <w:basedOn w:val="12"/>
    <w:qFormat/>
    <w:uiPriority w:val="5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7">
    <w:name w:val="Grid Table 4 - Accent 5"/>
    <w:basedOn w:val="12"/>
    <w:qFormat/>
    <w:uiPriority w:val="5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8">
    <w:name w:val="Grid Table 4 - Accent 6"/>
    <w:basedOn w:val="12"/>
    <w:qFormat/>
    <w:uiPriority w:val="5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9">
    <w:name w:val="Таблица-сетка 5 темная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90">
    <w:name w:val="Grid Table 5 Dark- Accent 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1">
    <w:name w:val="Grid Table 5 Dark - Accent 2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2">
    <w:name w:val="Grid Table 5 Dark - Accent 3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3">
    <w:name w:val="Grid Table 5 Dark- Accent 4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4">
    <w:name w:val="Grid Table 5 Dark - Accent 5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5">
    <w:name w:val="Grid Table 5 Dark - Accent 6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6">
    <w:name w:val="Таблица-сетка 6 цветная1"/>
    <w:basedOn w:val="12"/>
    <w:qFormat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Shade="95" w:themeTint="80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7E7E7E" w:themeColor="text1" w:themeShade="95" w:themeTint="80"/>
      </w:rPr>
    </w:tblStylePr>
    <w:tblStylePr w:type="firstCol">
      <w:rPr>
        <w:b/>
        <w:color w:val="7E7E7E" w:themeColor="text1" w:themeShade="95" w:themeTint="80"/>
      </w:rPr>
    </w:tblStylePr>
    <w:tblStylePr w:type="lastCol">
      <w:rPr>
        <w:b/>
        <w:color w:val="7E7E7E" w:themeColor="text1" w:themeShade="95" w:themeTint="80"/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97">
    <w:name w:val="Grid Table 6 Colorful - Accent 1"/>
    <w:basedOn w:val="12"/>
    <w:qFormat/>
    <w:uiPriority w:val="99"/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Shade="95" w:themeTint="80"/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Shade="95" w:themeTint="80"/>
      </w:rPr>
    </w:tblStylePr>
    <w:tblStylePr w:type="firstCol">
      <w:rPr>
        <w:b/>
        <w:color w:val="A6BFDD" w:themeColor="accent1" w:themeShade="95" w:themeTint="80"/>
      </w:rPr>
    </w:tblStylePr>
    <w:tblStylePr w:type="lastCol">
      <w:rPr>
        <w:b/>
        <w:color w:val="A6BFDD" w:themeColor="accent1" w:themeShade="95" w:themeTint="80"/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98">
    <w:name w:val="Grid Table 6 Colorful - Accent 2"/>
    <w:basedOn w:val="12"/>
    <w:qFormat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99795" w:themeColor="accent2" w:themeShade="95" w:themeTint="97"/>
      </w:r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99">
    <w:name w:val="Grid Table 6 Colorful - Accent 3"/>
    <w:basedOn w:val="12"/>
    <w:qFormat/>
    <w:uiPriority w:val="99"/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Shade="95" w:themeTint="FE"/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Shade="95" w:themeTint="FE"/>
      </w:rPr>
    </w:tblStylePr>
    <w:tblStylePr w:type="firstCol">
      <w:rPr>
        <w:b/>
        <w:color w:val="9BBB59" w:themeColor="accent3" w:themeShade="95" w:themeTint="FE"/>
      </w:rPr>
    </w:tblStylePr>
    <w:tblStylePr w:type="lastCol">
      <w:rPr>
        <w:b/>
        <w:color w:val="9BBB59" w:themeColor="accent3" w:themeShade="95" w:themeTint="FE"/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00">
    <w:name w:val="Grid Table 6 Colorful - Accent 4"/>
    <w:basedOn w:val="12"/>
    <w:qFormat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Shade="95" w:themeTint="9A"/>
      </w:r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1">
    <w:name w:val="Grid Table 6 Colorful - Accent 5"/>
    <w:basedOn w:val="12"/>
    <w:qFormat/>
    <w:uiPriority w:val="99"/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2">
    <w:name w:val="Grid Table 6 Colorful - Accent 6"/>
    <w:basedOn w:val="12"/>
    <w:qFormat/>
    <w:uiPriority w:val="99"/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3">
    <w:name w:val="Таблица-сетка 7 цветная1"/>
    <w:basedOn w:val="12"/>
    <w:qFormat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04">
    <w:name w:val="Grid Table 7 Colorful - Accent 1"/>
    <w:basedOn w:val="12"/>
    <w:qFormat/>
    <w:uiPriority w:val="99"/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105">
    <w:name w:val="Grid Table 7 Colorful - Accent 2"/>
    <w:basedOn w:val="12"/>
    <w:qFormat/>
    <w:uiPriority w:val="99"/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06">
    <w:name w:val="Grid Table 7 Colorful - Accent 3"/>
    <w:basedOn w:val="12"/>
    <w:qFormat/>
    <w:uiPriority w:val="99"/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07">
    <w:name w:val="Grid Table 7 Colorful - Accent 4"/>
    <w:basedOn w:val="12"/>
    <w:qFormat/>
    <w:uiPriority w:val="99"/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8">
    <w:name w:val="Grid Table 7 Colorful - Accent 5"/>
    <w:basedOn w:val="12"/>
    <w:qFormat/>
    <w:uiPriority w:val="99"/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9">
    <w:name w:val="Grid Table 7 Colorful - Accent 6"/>
    <w:basedOn w:val="12"/>
    <w:qFormat/>
    <w:uiPriority w:val="99"/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110">
    <w:name w:val="Список-таблица 1 светлая1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1">
    <w:name w:val="List Table 1 Light - Accent 1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2">
    <w:name w:val="List Table 1 Light - Accent 2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3">
    <w:name w:val="List Table 1 Light - Accent 3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4">
    <w:name w:val="List Table 1 Light - Accent 4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5">
    <w:name w:val="List Table 1 Light - Accent 5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6">
    <w:name w:val="List Table 1 Light - Accent 6"/>
    <w:basedOn w:val="12"/>
    <w:qFormat/>
    <w:uiPriority w:val="99"/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7">
    <w:name w:val="Список-таблица 21"/>
    <w:basedOn w:val="12"/>
    <w:qFormat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8">
    <w:name w:val="List Table 2 - Accent 1"/>
    <w:basedOn w:val="12"/>
    <w:qFormat/>
    <w:uiPriority w:val="99"/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9">
    <w:name w:val="List Table 2 - Accent 2"/>
    <w:basedOn w:val="12"/>
    <w:qFormat/>
    <w:uiPriority w:val="99"/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20">
    <w:name w:val="List Table 2 - Accent 3"/>
    <w:basedOn w:val="12"/>
    <w:qFormat/>
    <w:uiPriority w:val="99"/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1">
    <w:name w:val="List Table 2 - Accent 4"/>
    <w:basedOn w:val="12"/>
    <w:qFormat/>
    <w:uiPriority w:val="99"/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2">
    <w:name w:val="List Table 2 - Accent 5"/>
    <w:basedOn w:val="12"/>
    <w:qFormat/>
    <w:uiPriority w:val="99"/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3">
    <w:name w:val="List Table 2 - Accent 6"/>
    <w:basedOn w:val="12"/>
    <w:qFormat/>
    <w:uiPriority w:val="99"/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4">
    <w:name w:val="Список-таблица 3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5">
    <w:name w:val="List Table 3 - Accent 1"/>
    <w:basedOn w:val="12"/>
    <w:qFormat/>
    <w:uiPriority w:val="99"/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6">
    <w:name w:val="List Table 3 - Accent 2"/>
    <w:basedOn w:val="12"/>
    <w:qFormat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7">
    <w:name w:val="List Table 3 - Accent 3"/>
    <w:basedOn w:val="12"/>
    <w:qFormat/>
    <w:uiPriority w:val="99"/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8">
    <w:name w:val="List Table 3 - Accent 4"/>
    <w:basedOn w:val="12"/>
    <w:qFormat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9">
    <w:name w:val="List Table 3 - Accent 5"/>
    <w:basedOn w:val="12"/>
    <w:qFormat/>
    <w:uiPriority w:val="99"/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0">
    <w:name w:val="List Table 3 - Accent 6"/>
    <w:basedOn w:val="12"/>
    <w:qFormat/>
    <w:uiPriority w:val="99"/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1">
    <w:name w:val="Список-таблица 4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2">
    <w:name w:val="List Table 4 - Accent 1"/>
    <w:basedOn w:val="12"/>
    <w:qFormat/>
    <w:uiPriority w:val="9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3">
    <w:name w:val="List Table 4 - Accent 2"/>
    <w:basedOn w:val="12"/>
    <w:qFormat/>
    <w:uiPriority w:val="9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4">
    <w:name w:val="List Table 4 - Accent 3"/>
    <w:basedOn w:val="12"/>
    <w:qFormat/>
    <w:uiPriority w:val="9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5">
    <w:name w:val="List Table 4 - Accent 4"/>
    <w:basedOn w:val="12"/>
    <w:qFormat/>
    <w:uiPriority w:val="9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6">
    <w:name w:val="List Table 4 - Accent 5"/>
    <w:basedOn w:val="12"/>
    <w:qFormat/>
    <w:uiPriority w:val="9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7">
    <w:name w:val="List Table 4 - Accent 6"/>
    <w:basedOn w:val="12"/>
    <w:qFormat/>
    <w:uiPriority w:val="9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8">
    <w:name w:val="Список-таблица 5 темная1"/>
    <w:basedOn w:val="12"/>
    <w:qFormat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9">
    <w:name w:val="List Table 5 Dark - Accent 1"/>
    <w:basedOn w:val="12"/>
    <w:uiPriority w:val="99"/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40">
    <w:name w:val="List Table 5 Dark - Accent 2"/>
    <w:basedOn w:val="12"/>
    <w:uiPriority w:val="99"/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1">
    <w:name w:val="List Table 5 Dark - Accent 3"/>
    <w:basedOn w:val="12"/>
    <w:uiPriority w:val="99"/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2">
    <w:name w:val="List Table 5 Dark - Accent 4"/>
    <w:basedOn w:val="12"/>
    <w:uiPriority w:val="99"/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3">
    <w:name w:val="List Table 5 Dark - Accent 5"/>
    <w:basedOn w:val="12"/>
    <w:uiPriority w:val="99"/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4">
    <w:name w:val="List Table 5 Dark - Accent 6"/>
    <w:basedOn w:val="12"/>
    <w:uiPriority w:val="99"/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5">
    <w:name w:val="Список-таблица 6 цветная1"/>
    <w:basedOn w:val="12"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146">
    <w:name w:val="List Table 6 Colorful - Accent 1"/>
    <w:basedOn w:val="12"/>
    <w:uiPriority w:val="99"/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5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5"/>
      </w:rPr>
    </w:tblStylePr>
    <w:tblStylePr w:type="lastCol">
      <w:rPr>
        <w:b/>
        <w:color w:val="2A4B71" w:themeColor="accent1" w:themeShade="95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47">
    <w:name w:val="List Table 6 Colorful - Accent 2"/>
    <w:basedOn w:val="12"/>
    <w:uiPriority w:val="99"/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99795" w:themeColor="accent2" w:themeShade="95" w:themeTint="97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48">
    <w:name w:val="List Table 6 Colorful - Accent 3"/>
    <w:basedOn w:val="12"/>
    <w:uiPriority w:val="99"/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C" w:themeColor="accent3" w:themeShade="95" w:themeTint="98"/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C" w:themeColor="accent3" w:themeShade="95" w:themeTint="98"/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C" w:themeColor="accent3" w:themeShade="95" w:themeTint="98"/>
      </w:rPr>
    </w:tblStylePr>
    <w:tblStylePr w:type="lastCol">
      <w:rPr>
        <w:b/>
        <w:color w:val="C3D69C" w:themeColor="accent3" w:themeShade="95" w:themeTint="98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49">
    <w:name w:val="List Table 6 Colorful - Accent 4"/>
    <w:basedOn w:val="12"/>
    <w:uiPriority w:val="99"/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Shade="95" w:themeTint="9A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50">
    <w:name w:val="List Table 6 Colorful - Accent 5"/>
    <w:basedOn w:val="12"/>
    <w:uiPriority w:val="99"/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Shade="95" w:themeTint="9A"/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Shade="95" w:themeTint="9A"/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Shade="95" w:themeTint="9A"/>
      </w:rPr>
    </w:tblStylePr>
    <w:tblStylePr w:type="lastCol">
      <w:rPr>
        <w:b/>
        <w:color w:val="92CCDC" w:themeColor="accent5" w:themeShade="95" w:themeTint="9A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1">
    <w:name w:val="List Table 6 Colorful - Accent 6"/>
    <w:basedOn w:val="12"/>
    <w:uiPriority w:val="99"/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Shade="95" w:themeTint="98"/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Shade="95" w:themeTint="98"/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Shade="95" w:themeTint="98"/>
      </w:rPr>
    </w:tblStylePr>
    <w:tblStylePr w:type="lastCol">
      <w:rPr>
        <w:b/>
        <w:color w:val="FAC090" w:themeColor="accent6" w:themeShade="95" w:themeTint="98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2">
    <w:name w:val="Список-таблица 7 цветная1"/>
    <w:basedOn w:val="12"/>
    <w:uiPriority w:val="99"/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53">
    <w:name w:val="List Table 7 Colorful - Accent 1"/>
    <w:basedOn w:val="12"/>
    <w:uiPriority w:val="99"/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54">
    <w:name w:val="List Table 7 Colorful - Accent 2"/>
    <w:basedOn w:val="12"/>
    <w:uiPriority w:val="99"/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55">
    <w:name w:val="List Table 7 Colorful - Accent 3"/>
    <w:basedOn w:val="12"/>
    <w:uiPriority w:val="99"/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56">
    <w:name w:val="List Table 7 Colorful - Accent 4"/>
    <w:basedOn w:val="12"/>
    <w:uiPriority w:val="99"/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57">
    <w:name w:val="List Table 7 Colorful - Accent 5"/>
    <w:basedOn w:val="12"/>
    <w:uiPriority w:val="99"/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8">
    <w:name w:val="List Table 7 Colorful - Accent 6"/>
    <w:basedOn w:val="12"/>
    <w:uiPriority w:val="99"/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9">
    <w:name w:val="Lined - Accent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0">
    <w:name w:val="Lined - Accent 1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1">
    <w:name w:val="Lined - Accent 2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2">
    <w:name w:val="Lined - Accent 3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3">
    <w:name w:val="Lined - Accent 4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4">
    <w:name w:val="Lined - Accent 5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5">
    <w:name w:val="Lined - Accent 6"/>
    <w:basedOn w:val="12"/>
    <w:uiPriority w:val="99"/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6">
    <w:name w:val="Bordered &amp; Lined - Accent"/>
    <w:basedOn w:val="12"/>
    <w:uiPriority w:val="99"/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7">
    <w:name w:val="Bordered &amp; Lined - Accent 1"/>
    <w:basedOn w:val="12"/>
    <w:uiPriority w:val="99"/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8">
    <w:name w:val="Bordered &amp; Lined - Accent 2"/>
    <w:basedOn w:val="12"/>
    <w:uiPriority w:val="99"/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9">
    <w:name w:val="Bordered &amp; Lined - Accent 3"/>
    <w:basedOn w:val="12"/>
    <w:uiPriority w:val="99"/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70">
    <w:name w:val="Bordered &amp; Lined - Accent 4"/>
    <w:basedOn w:val="12"/>
    <w:uiPriority w:val="99"/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1">
    <w:name w:val="Bordered &amp; Lined - Accent 5"/>
    <w:basedOn w:val="12"/>
    <w:uiPriority w:val="99"/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2">
    <w:name w:val="Bordered &amp; Lined - Accent 6"/>
    <w:basedOn w:val="12"/>
    <w:uiPriority w:val="99"/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3">
    <w:name w:val="Bordered"/>
    <w:basedOn w:val="12"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4">
    <w:name w:val="Bordered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5">
    <w:name w:val="Bordered - Accent 2"/>
    <w:basedOn w:val="12"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6">
    <w:name w:val="Bordered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7">
    <w:name w:val="Bordered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8">
    <w:name w:val="Bordered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9">
    <w:name w:val="Bordered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0">
    <w:name w:val="Текст сноски Знак"/>
    <w:link w:val="19"/>
    <w:uiPriority w:val="99"/>
    <w:rPr>
      <w:sz w:val="18"/>
    </w:rPr>
  </w:style>
  <w:style w:type="character" w:customStyle="1" w:styleId="181">
    <w:name w:val="Текст концевой сноски Знак"/>
    <w:link w:val="17"/>
    <w:uiPriority w:val="99"/>
    <w:rPr>
      <w:sz w:val="20"/>
    </w:rPr>
  </w:style>
  <w:style w:type="paragraph" w:customStyle="1" w:styleId="182">
    <w:name w:val="Заголовок оглавления1"/>
    <w:unhideWhenUsed/>
    <w:uiPriority w:val="39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83">
    <w:name w:val="normaltextrun"/>
    <w:basedOn w:val="11"/>
    <w:uiPriority w:val="0"/>
  </w:style>
  <w:style w:type="character" w:customStyle="1" w:styleId="184">
    <w:name w:val="eop"/>
    <w:basedOn w:val="11"/>
    <w:uiPriority w:val="0"/>
  </w:style>
  <w:style w:type="paragraph" w:customStyle="1" w:styleId="185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86">
    <w:name w:val="spellingerror"/>
    <w:basedOn w:val="11"/>
    <w:uiPriority w:val="0"/>
  </w:style>
  <w:style w:type="character" w:customStyle="1" w:styleId="187">
    <w:name w:val="Текст выноски Знак"/>
    <w:basedOn w:val="11"/>
    <w:link w:val="16"/>
    <w:semiHidden/>
    <w:uiPriority w:val="99"/>
    <w:rPr>
      <w:rFonts w:ascii="Tahoma" w:hAnsi="Tahoma" w:cs="Tahoma"/>
      <w:sz w:val="16"/>
      <w:szCs w:val="16"/>
    </w:rPr>
  </w:style>
  <w:style w:type="character" w:customStyle="1" w:styleId="188">
    <w:name w:val="docdata"/>
    <w:basedOn w:val="11"/>
    <w:uiPriority w:val="0"/>
  </w:style>
  <w:style w:type="paragraph" w:customStyle="1" w:styleId="189">
    <w:name w:val="1666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90">
    <w:name w:val="Заголовок 3 Знак"/>
    <w:basedOn w:val="11"/>
    <w:link w:val="4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customStyle="1" w:styleId="191">
    <w:name w:val="1819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92">
    <w:name w:val="1738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93">
    <w:name w:val="2604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94">
    <w:name w:val="2816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95">
    <w:name w:val="1661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9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chart" Target="charts/chart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jpe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ru-RU" sz="900" b="0" i="0" u="none" strike="noStrike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0.008</c:v>
                </c:pt>
                <c:pt idx="1">
                  <c:v>0.052</c:v>
                </c:pt>
                <c:pt idx="2">
                  <c:v>0.299</c:v>
                </c:pt>
                <c:pt idx="3">
                  <c:v>6.588</c:v>
                </c:pt>
                <c:pt idx="4">
                  <c:v>118.55</c:v>
                </c:pt>
                <c:pt idx="5">
                  <c:v>561.778</c:v>
                </c:pt>
                <c:pt idx="6">
                  <c:v>7076.925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432776176"/>
        <c:axId val="432784080"/>
      </c:lineChart>
      <c:catAx>
        <c:axId val="432776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2784080"/>
        <c:crosses val="autoZero"/>
        <c:auto val="1"/>
        <c:lblAlgn val="ctr"/>
        <c:lblOffset val="100"/>
        <c:noMultiLvlLbl val="0"/>
      </c:catAx>
      <c:valAx>
        <c:axId val="43278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2776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900" b="0" i="0" u="none" strike="noStrike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spc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1225</Words>
  <Characters>6989</Characters>
  <Lines>58</Lines>
  <Paragraphs>16</Paragraphs>
  <TotalTime>76</TotalTime>
  <ScaleCrop>false</ScaleCrop>
  <LinksUpToDate>false</LinksUpToDate>
  <CharactersWithSpaces>8198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2021-11-15T02:54:00Z</dcterms:created>
  <dc:creator>User</dc:creator>
  <cp:lastModifiedBy>admin</cp:lastModifiedBy>
  <dcterms:modified xsi:type="dcterms:W3CDTF">2022-11-11T10:01:37Z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BE2E419473734DA5A5D3480F93E4573F</vt:lpwstr>
  </property>
</Properties>
</file>